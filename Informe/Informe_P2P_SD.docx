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5E2AE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ENTREGA 1: ARQUITECTURA DE NUBE Y SISTEMAS DISTRIBUIDOS</w:t>
      </w:r>
    </w:p>
    <w:p w14:paraId="664B2A5A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68FD6FD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43D99AC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FB3958D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CE7322D" w14:textId="53EBFF72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FUNCIONAMIENTO DE UN SISTEMA P2P</w:t>
      </w:r>
    </w:p>
    <w:p w14:paraId="3B128783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0AAD867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2CCA0D2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351CB2A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CD22E38" w14:textId="4CEAB5EB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REALIZADO POR</w:t>
      </w:r>
    </w:p>
    <w:p w14:paraId="0F01DF86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SANTIAGO MAYA HORTA</w:t>
      </w:r>
    </w:p>
    <w:p w14:paraId="13A363DB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MATIAS ARANGO RUIZ</w:t>
      </w:r>
    </w:p>
    <w:p w14:paraId="25928CFC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39AAF43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DC3EC57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95A0125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6DF760B" w14:textId="3F263F5F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DOCENTE</w:t>
      </w:r>
    </w:p>
    <w:p w14:paraId="254C9A25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ALVARO ENRIQUE OSPINA SANJUAN</w:t>
      </w:r>
    </w:p>
    <w:p w14:paraId="64204A6D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8902F19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AED5AFE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F6209FF" w14:textId="7777777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5C9FDDB" w14:textId="1EC890A7" w:rsidR="007A0ABA" w:rsidRPr="0091298F" w:rsidRDefault="007A0ABA" w:rsidP="007A0A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1298F">
        <w:rPr>
          <w:rFonts w:ascii="Times New Roman" w:hAnsi="Times New Roman" w:cs="Times New Roman"/>
          <w:b/>
          <w:bCs/>
          <w:sz w:val="24"/>
          <w:szCs w:val="24"/>
          <w:lang w:val="es-419"/>
        </w:rPr>
        <w:t>UNIVERSIDAD PONTIFICIA BOLIVARIANA</w:t>
      </w:r>
    </w:p>
    <w:p w14:paraId="33B2E9A8" w14:textId="477D1398" w:rsidR="004B1503" w:rsidRPr="0091298F" w:rsidRDefault="007A0ABA" w:rsidP="007A0ABA">
      <w:pPr>
        <w:jc w:val="center"/>
        <w:rPr>
          <w:rFonts w:ascii="Times New Roman" w:hAnsi="Times New Roman" w:cs="Times New Roman"/>
          <w:lang w:val="es-419"/>
        </w:rPr>
      </w:pPr>
      <w:r w:rsidRPr="0091298F">
        <w:rPr>
          <w:rFonts w:ascii="Times New Roman" w:hAnsi="Times New Roman" w:cs="Times New Roman"/>
          <w:lang w:val="es-419"/>
        </w:rPr>
        <w:br w:type="page"/>
      </w:r>
    </w:p>
    <w:p w14:paraId="71BAAF8A" w14:textId="77777777" w:rsidR="004B1503" w:rsidRPr="0061489B" w:rsidRDefault="00000000" w:rsidP="007A0AB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Resumen Ejecutivo</w:t>
      </w:r>
    </w:p>
    <w:p w14:paraId="21ED3559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42466AF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 implementó un sistema P2P híbrido para compartición de archivos que combina un servidor de directorio centralizado (Maestro) con comunicación peer-to-peer directa. El sistema utiliza microservicios REST para consultas y descubrimiento, y gRPC para transferencias de archivos, demostrando comunicación efectiva entre procesos distribuidos con soporte de concurrencia y tolerancia a fallas.</w:t>
      </w:r>
    </w:p>
    <w:p w14:paraId="238408C4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B50FBBB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1. Objetivo y Marco teórico breve</w:t>
      </w:r>
    </w:p>
    <w:p w14:paraId="0CD5F513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7279FF7" w14:textId="6B159E3F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Objetivo </w:t>
      </w:r>
      <w:r w:rsidR="00431A34"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General</w:t>
      </w: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31A34" w:rsidRPr="0061489B">
        <w:rPr>
          <w:rFonts w:ascii="Times New Roman" w:hAnsi="Times New Roman" w:cs="Times New Roman"/>
          <w:sz w:val="24"/>
          <w:szCs w:val="24"/>
          <w:lang w:val="es-419"/>
        </w:rPr>
        <w:t>I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mplementar un sistema P2P distribuido donde cada nodo/proceso contiene uno o más microservicios que soportan un sistema de compartición de archivos distribuido y descentralizado, empleando middleware REST y gRPC para comunicación entre componentes concurrentes.</w:t>
      </w:r>
    </w:p>
    <w:p w14:paraId="1A390AF2" w14:textId="77777777" w:rsidR="004B1503" w:rsidRPr="0061489B" w:rsidRDefault="004B150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9659426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Marco Teórico:</w:t>
      </w:r>
    </w:p>
    <w:p w14:paraId="68F12C0D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733DC0C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Los sistemas Peer-to-Peer (P2P) permiten que nodos con roles equivalentes compartan recursos sin depender exclusivamente de una autoridad centralizada. Existen principalmente dos tipos de arquitecturas P2P:</w:t>
      </w:r>
    </w:p>
    <w:p w14:paraId="6B8D6C5B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B82E183" w14:textId="5293ECE1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Redes P2P no estructuradas: Utilizan técnicas como flooding o random walk para descubrimiento</w:t>
      </w:r>
    </w:p>
    <w:p w14:paraId="57121B35" w14:textId="0FF365EF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Redes P2P estructuradas:</w:t>
      </w:r>
      <w:r w:rsidR="0091298F"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Emplean DHT (Distributed Hash Tables) como Chord o Kademlia</w:t>
      </w:r>
    </w:p>
    <w:p w14:paraId="6CAA9811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798BFE1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Arquitectura Híbrida Implementada:</w:t>
      </w:r>
    </w:p>
    <w:p w14:paraId="6A0616BE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El sistema implementa una red P2P híbrida que combina:</w:t>
      </w:r>
    </w:p>
    <w:p w14:paraId="06A36878" w14:textId="22E5F55F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- Componente centralizado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 Servidor Maestro que actúa como Directorio/Localización para bootstrap inicial</w:t>
      </w:r>
    </w:p>
    <w:p w14:paraId="45EB7738" w14:textId="3A41C72E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- Componente descentralizado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 Red de peers amigos que permite consultas distribuidas directas</w:t>
      </w:r>
    </w:p>
    <w:p w14:paraId="75497EF3" w14:textId="4CF7E2BA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-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Middleware de comunicación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 REST (HTTP/JSON) para consultas y APIs públicas, gRPC (HTTP/2 + Protocol Buffers) para transferencias de archivos de alto rendimiento</w:t>
      </w:r>
    </w:p>
    <w:p w14:paraId="1F9827CA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B3B3F6F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Esta arquitectura permite el mejor balance entre eficiencia de descubrimiento (centralizado) y robustez distributiva (descentralizado), donde si el Maestro falla, los peers pueden continuar operando a través de su red de amigos.</w:t>
      </w:r>
    </w:p>
    <w:p w14:paraId="1AFD5101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3195860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2. Descripción del servicio y problema abordado</w:t>
      </w:r>
    </w:p>
    <w:p w14:paraId="7E601983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7BFB11A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Problemática Identificada:</w:t>
      </w:r>
    </w:p>
    <w:p w14:paraId="1FF9FC41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Los sistemas de compartición de archivos centralizados presentan puntos únicos de falla y limitaciones de escalabilidad. Los usuarios necesitan acceder a archivos distribuidos en múltiples nodos de una red sin depender completamente de un servidor central, pero requieren un mecanismo eficiente de descubrimiento inicial.</w:t>
      </w:r>
    </w:p>
    <w:p w14:paraId="544EF9DE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4D49296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Descripción del Servicio:</w:t>
      </w:r>
    </w:p>
    <w:p w14:paraId="1A0875A3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El sistema resuelve el problema de descubrimiento, localización y transferencia de archivos en un entorno distribuido mediante:</w:t>
      </w:r>
    </w:p>
    <w:p w14:paraId="5195AC7B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00B3FC4" w14:textId="77777777" w:rsidR="009D57D9" w:rsidRPr="0061489B" w:rsidRDefault="00000000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Gestión distribuida de recursos: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Cada peer mantiene su propio conjunto de archivos en un directorio local (`shared/`) y los registra automáticamente en el sistema</w:t>
      </w:r>
    </w:p>
    <w:p w14:paraId="218A3838" w14:textId="77777777" w:rsidR="009D57D9" w:rsidRPr="0061489B" w:rsidRDefault="00000000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Descubrimiento híbrido:</w:t>
      </w:r>
    </w:p>
    <w:p w14:paraId="71D682EE" w14:textId="77777777" w:rsidR="009D57D9" w:rsidRPr="0061489B" w:rsidRDefault="0000000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Centralizado vía Maestro para eficiencia inicial</w:t>
      </w:r>
    </w:p>
    <w:p w14:paraId="50A78C48" w14:textId="7404A90E" w:rsidR="004B1503" w:rsidRPr="0061489B" w:rsidRDefault="00000000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Descentralizado vía red de peers amigos para robustez</w:t>
      </w:r>
    </w:p>
    <w:p w14:paraId="79640876" w14:textId="77777777" w:rsidR="009D57D9" w:rsidRPr="0061489B" w:rsidRDefault="009D57D9" w:rsidP="009D57D9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32E2DB04" w14:textId="77777777" w:rsidR="009D57D9" w:rsidRPr="0061489B" w:rsidRDefault="00000000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Transferencias directas: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Los archivos se transfieren directamente entre peers usando gRPC, evitando cuellos de botella centralizados</w:t>
      </w:r>
    </w:p>
    <w:p w14:paraId="7815127F" w14:textId="77777777" w:rsidR="009D57D9" w:rsidRPr="0061489B" w:rsidRDefault="00000000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Sincronización automática: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El sistema actualiza automáticamente el directorio maestro tras cada operación de transferencia</w:t>
      </w:r>
    </w:p>
    <w:p w14:paraId="2C5A7C6D" w14:textId="36B27A92" w:rsidR="004B1503" w:rsidRPr="0061489B" w:rsidRDefault="00000000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lastRenderedPageBreak/>
        <w:t xml:space="preserve"> </w:t>
      </w: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Tolerancia a fallas:</w:t>
      </w:r>
      <w:r w:rsidR="0091298F"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Si un peer no responde, el sistema puede localizar el archivo en otros peers; si el Maestro falla, los peers continúan operando via red de amigos</w:t>
      </w:r>
    </w:p>
    <w:p w14:paraId="26642A0E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BAE275C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Arquitectura de Microservicios:</w:t>
      </w:r>
    </w:p>
    <w:p w14:paraId="1328F12E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Cada nodo implementa múltiples microservicios especializados:</w:t>
      </w:r>
    </w:p>
    <w:p w14:paraId="5ED2DC7E" w14:textId="71BB08EF" w:rsidR="009D57D9" w:rsidRPr="0061489B" w:rsidRDefault="0000000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Servicio de Registro (REST)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: Comunicación con Maestro para </w:t>
      </w:r>
      <w:r w:rsidR="009D57D9" w:rsidRPr="0061489B">
        <w:rPr>
          <w:rFonts w:ascii="Times New Roman" w:hAnsi="Times New Roman" w:cs="Times New Roman"/>
          <w:sz w:val="24"/>
          <w:szCs w:val="24"/>
          <w:lang w:val="es-419"/>
        </w:rPr>
        <w:t>Bootstrap</w:t>
      </w:r>
    </w:p>
    <w:p w14:paraId="1B7FFD5C" w14:textId="77777777" w:rsidR="009D57D9" w:rsidRPr="0061489B" w:rsidRDefault="0000000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Servicio de Consulta (REST):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Búsqueda y listado de archivos locales y remotos</w:t>
      </w:r>
    </w:p>
    <w:p w14:paraId="6237D3EF" w14:textId="77777777" w:rsidR="009D57D9" w:rsidRPr="0061489B" w:rsidRDefault="0000000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Servicio de Descubrimiento (REST)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 Localización distribuida via peers amigos</w:t>
      </w:r>
    </w:p>
    <w:p w14:paraId="59E16413" w14:textId="77777777" w:rsidR="009D57D9" w:rsidRPr="0061489B" w:rsidRDefault="0000000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Servicio de Transferencia (gRPC):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Upload/Download de archivos con alta eficiencia</w:t>
      </w:r>
    </w:p>
    <w:p w14:paraId="16EF9EAD" w14:textId="25CD8E86" w:rsidR="004B1503" w:rsidRPr="0061489B" w:rsidRDefault="00000000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 P2P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 Interfaz unificada para interactuar con todos los servicios</w:t>
      </w:r>
    </w:p>
    <w:p w14:paraId="01A711B7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15F5C2C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Beneficios del Diseño:</w:t>
      </w:r>
    </w:p>
    <w:p w14:paraId="2F4FD659" w14:textId="77777777" w:rsidR="009D57D9" w:rsidRPr="0061489B" w:rsidRDefault="0000000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Separación clara de responsabilidades entre microservicios</w:t>
      </w:r>
    </w:p>
    <w:p w14:paraId="7E845F81" w14:textId="77777777" w:rsidR="009D57D9" w:rsidRPr="0061489B" w:rsidRDefault="0000000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Escalabilidad horizontal mediante adición de nuevos peers</w:t>
      </w:r>
    </w:p>
    <w:p w14:paraId="0FF63070" w14:textId="77777777" w:rsidR="009D57D9" w:rsidRPr="0061489B" w:rsidRDefault="0000000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Comunicación eficiente con protocolos especializados (REST para metadata, gRPC para datos)</w:t>
      </w:r>
    </w:p>
    <w:p w14:paraId="058AF37C" w14:textId="67785F8A" w:rsidR="004B1503" w:rsidRPr="0061489B" w:rsidRDefault="00000000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Robustez ante fallas individuales de componentes</w:t>
      </w:r>
    </w:p>
    <w:p w14:paraId="3EAB7D77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3F91885" w14:textId="77777777" w:rsidR="004B1503" w:rsidRPr="0061489B" w:rsidRDefault="00000000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3. Arquitectura del sistema y diagramas</w:t>
      </w:r>
    </w:p>
    <w:p w14:paraId="162E7B70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042385B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Diseño Arquitectónico General:</w:t>
      </w:r>
    </w:p>
    <w:p w14:paraId="5778A52B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A653F9B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El sistema implementa una arquitectura de microservicios distribuidos con comunicación híbrida REST/gRPC. La topología combina un servidor central para bootstrap con una red mallada de peers para operaciones distribuidas.</w:t>
      </w:r>
    </w:p>
    <w:p w14:paraId="2946071C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E8B82ED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Componentes Principales:</w:t>
      </w:r>
    </w:p>
    <w:p w14:paraId="492AC26C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8717AAF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3.1 Servidor Maestro (Puerto 9000)</w:t>
      </w:r>
    </w:p>
    <w:p w14:paraId="047C5010" w14:textId="742E014D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- Responsabilidad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 Directorio centralizado y registro de peers</w:t>
      </w:r>
    </w:p>
    <w:p w14:paraId="30182A0A" w14:textId="28F3C46E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- Servicios:</w:t>
      </w:r>
    </w:p>
    <w:p w14:paraId="09E71EFB" w14:textId="77777777" w:rsidR="0091298F" w:rsidRPr="0061489B" w:rsidRDefault="0000000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Registro automático de peers al inicio (POST /register)</w:t>
      </w:r>
    </w:p>
    <w:p w14:paraId="4F9636B8" w14:textId="77777777" w:rsidR="0091298F" w:rsidRPr="0061489B" w:rsidRDefault="0000000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Consulta de directorio global (GET /directory)</w:t>
      </w:r>
    </w:p>
    <w:p w14:paraId="5042A123" w14:textId="77777777" w:rsidR="0091298F" w:rsidRPr="0061489B" w:rsidRDefault="0000000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Localización de archivos (GET /locate)</w:t>
      </w:r>
    </w:p>
    <w:p w14:paraId="1D3333F4" w14:textId="11FA740C" w:rsidR="004B1503" w:rsidRPr="0061489B" w:rsidRDefault="00000000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Listado de peers activos (GET /peers)</w:t>
      </w:r>
    </w:p>
    <w:p w14:paraId="505CE351" w14:textId="7DC8E11F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- Tecnología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 FastAPI + Uvicorn ASGI Server</w:t>
      </w:r>
    </w:p>
    <w:p w14:paraId="168985CD" w14:textId="7C570332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- Persistencia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: En memoria (diccionario Python) </w:t>
      </w:r>
    </w:p>
    <w:p w14:paraId="23AFB011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6024708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3.2 Nodos Peer (P1, P2, P3)</w:t>
      </w:r>
    </w:p>
    <w:p w14:paraId="406BC2FE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Cada peer ejecuta **microservicios concurrentes** en procesos separados:</w:t>
      </w:r>
    </w:p>
    <w:p w14:paraId="01244FE3" w14:textId="77777777" w:rsidR="004B1503" w:rsidRPr="0061489B" w:rsidRDefault="004B1503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919611F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a) Servidor REST (Puertos 9001, 9003, 9005):</w:t>
      </w:r>
    </w:p>
    <w:p w14:paraId="0DAFE22B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Gestión de estado y metadatos del peer</w:t>
      </w:r>
    </w:p>
    <w:p w14:paraId="2F844CE3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Consulta de archivos locales (/files)</w:t>
      </w:r>
    </w:p>
    <w:p w14:paraId="01865BF6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Búsqueda local de archivos (/search)</w:t>
      </w:r>
    </w:p>
    <w:p w14:paraId="1A82A863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Descubrimiento peer-to-peer sin Maestro (/locate)</w:t>
      </w:r>
    </w:p>
    <w:p w14:paraId="2182A467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Información del peer (/info)</w:t>
      </w:r>
    </w:p>
    <w:p w14:paraId="2BE9B882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Actualización manual del registro (/refresh)</w:t>
      </w:r>
    </w:p>
    <w:p w14:paraId="40580E15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D211C54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b) Servidor gRPC (Puertos 9002, 9004, 9006):</w:t>
      </w:r>
    </w:p>
    <w:p w14:paraId="4A487278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Transferencias directas de archivos (Upload/Download)</w:t>
      </w:r>
    </w:p>
    <w:p w14:paraId="585C4906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Comunicación binaria optimizada con Protocol Buffers</w:t>
      </w:r>
    </w:p>
    <w:p w14:paraId="676A4671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Concurrencia mediante ThreadPoolExecutor</w:t>
      </w:r>
    </w:p>
    <w:p w14:paraId="731D4007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Actualización automática del Maestro post-transferencia</w:t>
      </w:r>
    </w:p>
    <w:p w14:paraId="442E4AB9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EF5708D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c) Cliente P2P (client.py):</w:t>
      </w:r>
    </w:p>
    <w:p w14:paraId="68EBA6CA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Interfaz unificada para operaciones distribuidas</w:t>
      </w:r>
    </w:p>
    <w:p w14:paraId="336A7DDB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Soporte para descubrimiento vía Maestro o peer-to-peer</w:t>
      </w:r>
    </w:p>
    <w:p w14:paraId="176B18AC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Manejo de múltiples protocolos (REST + gRPC)</w:t>
      </w:r>
    </w:p>
    <w:p w14:paraId="029E375C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ABE72BB" w14:textId="77777777" w:rsidR="004B1503" w:rsidRPr="0061489B" w:rsidRDefault="00000000" w:rsidP="009129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3.3 Red de Peers Amigos</w:t>
      </w:r>
    </w:p>
    <w:p w14:paraId="47442D27" w14:textId="77777777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Configuración de topología distribuida:</w:t>
      </w:r>
    </w:p>
    <w:p w14:paraId="1D850B00" w14:textId="5B63FC5B" w:rsidR="004B1503" w:rsidRPr="0061489B" w:rsidRDefault="009D57D9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Peer 1: Amigos → P2 (primario), P3 (backup)</w:t>
      </w:r>
    </w:p>
    <w:p w14:paraId="1403C164" w14:textId="336AD49E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Peer 2: Amigos → P1 (primario), P3 (backup)</w:t>
      </w:r>
    </w:p>
    <w:p w14:paraId="6F1ECA41" w14:textId="246B7C8E" w:rsidR="004B1503" w:rsidRPr="0061489B" w:rsidRDefault="00000000" w:rsidP="0091298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Peer 3: Amigos → P1 (primario), P2 (backup)</w:t>
      </w:r>
    </w:p>
    <w:p w14:paraId="0B4210E9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08F6056" w14:textId="77777777" w:rsidR="004B1503" w:rsidRPr="0061489B" w:rsidRDefault="00000000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Esta red permite consultas distribuidas independientes del Maestro.</w:t>
      </w:r>
    </w:p>
    <w:p w14:paraId="176F84BB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C43CA56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Diagrama de Arquitectura:</w:t>
      </w:r>
    </w:p>
    <w:p w14:paraId="267BCFC0" w14:textId="2C0DF11C" w:rsidR="000B1BCA" w:rsidRPr="0061489B" w:rsidRDefault="000B1BCA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2DE77CB0" wp14:editId="79AEAF27">
            <wp:extent cx="5486400" cy="3548380"/>
            <wp:effectExtent l="0" t="0" r="0" b="0"/>
            <wp:docPr id="2147197275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97275" name="Imagen 1" descr="Escala de tiem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0066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5A245C2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D5ADAA0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Patrones Arquitectónicos Implementados:</w:t>
      </w:r>
    </w:p>
    <w:p w14:paraId="468878EF" w14:textId="77777777" w:rsidR="009D57D9" w:rsidRPr="0061489B" w:rsidRDefault="000000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Microservicios: Separación de responsabilidades por servicio</w:t>
      </w:r>
    </w:p>
    <w:p w14:paraId="32A01290" w14:textId="77777777" w:rsidR="009D57D9" w:rsidRPr="0061489B" w:rsidRDefault="000000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API Gateway: Maestro como punto de entrada centralizado</w:t>
      </w:r>
    </w:p>
    <w:p w14:paraId="1A5D9512" w14:textId="77777777" w:rsidR="009D57D9" w:rsidRPr="0061489B" w:rsidRDefault="000000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Service Discovery: Registro automático y dinámico de peers</w:t>
      </w:r>
    </w:p>
    <w:p w14:paraId="598568DE" w14:textId="77777777" w:rsidR="009D57D9" w:rsidRPr="0061489B" w:rsidRDefault="000000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Circuit Breaker: Fallback a peers amigos si Maestro no responde</w:t>
      </w:r>
    </w:p>
    <w:p w14:paraId="49BAF350" w14:textId="2E0D9121" w:rsidR="004B1503" w:rsidRPr="0061489B" w:rsidRDefault="000000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Load Balancing: Distribución automática de carga entre peers con mismo archivo</w:t>
      </w:r>
    </w:p>
    <w:p w14:paraId="24150DA5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6B934A7" w14:textId="77777777" w:rsidR="004B1503" w:rsidRPr="0061489B" w:rsidRDefault="00000000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4. Especificación de protocolos y APIs</w:t>
      </w:r>
    </w:p>
    <w:p w14:paraId="1A25CFF9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7A84D1D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4.1 Protocolo REST (HTTP/JSON)</w:t>
      </w:r>
    </w:p>
    <w:p w14:paraId="4EA31A37" w14:textId="77777777" w:rsidR="004B1503" w:rsidRPr="0061489B" w:rsidRDefault="004B1503" w:rsidP="000B1BCA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2319129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Servidor Maestro - Puerto 9000:</w:t>
      </w:r>
    </w:p>
    <w:p w14:paraId="229AC24A" w14:textId="77777777" w:rsidR="004B1503" w:rsidRPr="0061489B" w:rsidRDefault="004B1503" w:rsidP="000B1BCA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847"/>
        <w:gridCol w:w="2799"/>
        <w:gridCol w:w="4048"/>
      </w:tblGrid>
      <w:tr w:rsidR="000B1BCA" w:rsidRPr="0061489B" w14:paraId="762ADA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36C34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99AD63D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5419C9B6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C5C2600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Ejemplo de Respuesta</w:t>
            </w:r>
          </w:p>
        </w:tc>
      </w:tr>
      <w:tr w:rsidR="000B1BCA" w:rsidRPr="0061489B" w14:paraId="5C918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3CB4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0F4BF4C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85BB4C1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Estado del servidor maestro</w:t>
            </w:r>
          </w:p>
        </w:tc>
        <w:tc>
          <w:tcPr>
            <w:tcW w:w="0" w:type="auto"/>
            <w:vAlign w:val="center"/>
            <w:hideMark/>
          </w:tcPr>
          <w:p w14:paraId="61322A66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{ "message": "Servidor Maestro P2P", "status": "activo" }</w:t>
            </w:r>
          </w:p>
        </w:tc>
      </w:tr>
      <w:tr w:rsidR="000B1BCA" w:rsidRPr="0061489B" w14:paraId="0A0FE2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31CCB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/register</w:t>
            </w:r>
          </w:p>
        </w:tc>
        <w:tc>
          <w:tcPr>
            <w:tcW w:w="0" w:type="auto"/>
            <w:vAlign w:val="center"/>
            <w:hideMark/>
          </w:tcPr>
          <w:p w14:paraId="04D48E96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96EC71D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Registro de un peer con sus archivos</w:t>
            </w:r>
          </w:p>
        </w:tc>
        <w:tc>
          <w:tcPr>
            <w:tcW w:w="0" w:type="auto"/>
            <w:vAlign w:val="center"/>
            <w:hideMark/>
          </w:tcPr>
          <w:p w14:paraId="59D98D55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</w:rPr>
              <w:t xml:space="preserve">{ "status": "registered", "peer": "http://ip:port", "files": [...] </w:t>
            </w: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}</w:t>
            </w:r>
          </w:p>
        </w:tc>
      </w:tr>
      <w:tr w:rsidR="000B1BCA" w:rsidRPr="0061489B" w14:paraId="33122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F7F6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/peers</w:t>
            </w:r>
          </w:p>
        </w:tc>
        <w:tc>
          <w:tcPr>
            <w:tcW w:w="0" w:type="auto"/>
            <w:vAlign w:val="center"/>
            <w:hideMark/>
          </w:tcPr>
          <w:p w14:paraId="15FE69AB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C287BAB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Lista de peers registrados</w:t>
            </w:r>
          </w:p>
        </w:tc>
        <w:tc>
          <w:tcPr>
            <w:tcW w:w="0" w:type="auto"/>
            <w:vAlign w:val="center"/>
            <w:hideMark/>
          </w:tcPr>
          <w:p w14:paraId="181D31F4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{ "peers": [...] }</w:t>
            </w:r>
          </w:p>
        </w:tc>
      </w:tr>
      <w:tr w:rsidR="000B1BCA" w:rsidRPr="0061489B" w14:paraId="397ED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F6E7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/locate</w:t>
            </w:r>
          </w:p>
        </w:tc>
        <w:tc>
          <w:tcPr>
            <w:tcW w:w="0" w:type="auto"/>
            <w:vAlign w:val="center"/>
            <w:hideMark/>
          </w:tcPr>
          <w:p w14:paraId="6D46D0BC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0C2ADD0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Localización de un archivo específico</w:t>
            </w:r>
          </w:p>
        </w:tc>
        <w:tc>
          <w:tcPr>
            <w:tcW w:w="0" w:type="auto"/>
            <w:vAlign w:val="center"/>
            <w:hideMark/>
          </w:tcPr>
          <w:p w14:paraId="5792E598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{ "file": "nombre", "peers": [...] }</w:t>
            </w:r>
          </w:p>
        </w:tc>
      </w:tr>
      <w:tr w:rsidR="000B1BCA" w:rsidRPr="0061489B" w14:paraId="55297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EC3F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/directory</w:t>
            </w:r>
          </w:p>
        </w:tc>
        <w:tc>
          <w:tcPr>
            <w:tcW w:w="0" w:type="auto"/>
            <w:vAlign w:val="center"/>
            <w:hideMark/>
          </w:tcPr>
          <w:p w14:paraId="294F1F14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B681536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Directorio global con todos los archivos</w:t>
            </w:r>
          </w:p>
        </w:tc>
        <w:tc>
          <w:tcPr>
            <w:tcW w:w="0" w:type="auto"/>
            <w:vAlign w:val="center"/>
            <w:hideMark/>
          </w:tcPr>
          <w:p w14:paraId="43029561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{ "directory": {...} }</w:t>
            </w:r>
          </w:p>
        </w:tc>
      </w:tr>
    </w:tbl>
    <w:p w14:paraId="4FCD96E1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</w:rPr>
      </w:pPr>
    </w:p>
    <w:p w14:paraId="1D221A72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Peers - Puertos 9001, 9003, 9005:</w:t>
      </w:r>
    </w:p>
    <w:p w14:paraId="405D3FAF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847"/>
        <w:gridCol w:w="2957"/>
        <w:gridCol w:w="3890"/>
      </w:tblGrid>
      <w:tr w:rsidR="000B1BCA" w:rsidRPr="0061489B" w14:paraId="3AE8EF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9BF44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3A7B7662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D796FE9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6C6FD1C" w14:textId="77777777" w:rsidR="000B1BCA" w:rsidRPr="0061489B" w:rsidRDefault="000B1BCA" w:rsidP="000B1B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Ejemplo</w:t>
            </w:r>
          </w:p>
        </w:tc>
      </w:tr>
      <w:tr w:rsidR="000B1BCA" w:rsidRPr="0061489B" w14:paraId="7F3CDC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EFB9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4AF49A6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3A93D0C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Estado del peer</w:t>
            </w:r>
          </w:p>
        </w:tc>
        <w:tc>
          <w:tcPr>
            <w:tcW w:w="0" w:type="auto"/>
            <w:vAlign w:val="center"/>
            <w:hideMark/>
          </w:tcPr>
          <w:p w14:paraId="5E97C3BC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</w:rPr>
              <w:t>{ "message": "Peer P1", "status": "activo" }</w:t>
            </w:r>
          </w:p>
        </w:tc>
      </w:tr>
      <w:tr w:rsidR="000B1BCA" w:rsidRPr="0061489B" w14:paraId="7B1D9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99A5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/files</w:t>
            </w:r>
          </w:p>
        </w:tc>
        <w:tc>
          <w:tcPr>
            <w:tcW w:w="0" w:type="auto"/>
            <w:vAlign w:val="center"/>
            <w:hideMark/>
          </w:tcPr>
          <w:p w14:paraId="7B713092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06144E1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Lista de archivos locales</w:t>
            </w:r>
          </w:p>
        </w:tc>
        <w:tc>
          <w:tcPr>
            <w:tcW w:w="0" w:type="auto"/>
            <w:vAlign w:val="center"/>
            <w:hideMark/>
          </w:tcPr>
          <w:p w14:paraId="6E9C3EAE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</w:rPr>
              <w:t>{ "files": ["a.txt", "b.pdf"] }</w:t>
            </w:r>
          </w:p>
        </w:tc>
      </w:tr>
      <w:tr w:rsidR="000B1BCA" w:rsidRPr="0061489B" w14:paraId="5C9B0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6449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/search</w:t>
            </w:r>
          </w:p>
        </w:tc>
        <w:tc>
          <w:tcPr>
            <w:tcW w:w="0" w:type="auto"/>
            <w:vAlign w:val="center"/>
            <w:hideMark/>
          </w:tcPr>
          <w:p w14:paraId="2F2B24A7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529F63B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Busca un archivo en el peer</w:t>
            </w:r>
          </w:p>
        </w:tc>
        <w:tc>
          <w:tcPr>
            <w:tcW w:w="0" w:type="auto"/>
            <w:vAlign w:val="center"/>
            <w:hideMark/>
          </w:tcPr>
          <w:p w14:paraId="55D80DEC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</w:rPr>
              <w:t>{ "file": "a.txt", "exists": true }</w:t>
            </w:r>
          </w:p>
        </w:tc>
      </w:tr>
      <w:tr w:rsidR="000B1BCA" w:rsidRPr="0061489B" w14:paraId="2A40C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C6CE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/locate</w:t>
            </w:r>
          </w:p>
        </w:tc>
        <w:tc>
          <w:tcPr>
            <w:tcW w:w="0" w:type="auto"/>
            <w:vAlign w:val="center"/>
            <w:hideMark/>
          </w:tcPr>
          <w:p w14:paraId="72A89451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84ECC34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Búsqueda distribuida vía amigos</w:t>
            </w:r>
          </w:p>
        </w:tc>
        <w:tc>
          <w:tcPr>
            <w:tcW w:w="0" w:type="auto"/>
            <w:vAlign w:val="center"/>
            <w:hideMark/>
          </w:tcPr>
          <w:p w14:paraId="11FCCC92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{ "file": "x", "peers": [...] }</w:t>
            </w:r>
          </w:p>
        </w:tc>
      </w:tr>
      <w:tr w:rsidR="000B1BCA" w:rsidRPr="0061489B" w14:paraId="660F6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496D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/info</w:t>
            </w:r>
          </w:p>
        </w:tc>
        <w:tc>
          <w:tcPr>
            <w:tcW w:w="0" w:type="auto"/>
            <w:vAlign w:val="center"/>
            <w:hideMark/>
          </w:tcPr>
          <w:p w14:paraId="4DE9974A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55DD0AC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Información completa del peer</w:t>
            </w:r>
          </w:p>
        </w:tc>
        <w:tc>
          <w:tcPr>
            <w:tcW w:w="0" w:type="auto"/>
            <w:vAlign w:val="center"/>
            <w:hideMark/>
          </w:tcPr>
          <w:p w14:paraId="4B1B0158" w14:textId="77777777" w:rsidR="000B1BCA" w:rsidRPr="0061489B" w:rsidRDefault="000B1BCA" w:rsidP="000B1BCA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1489B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{ "id": "P1", "grpc_port": 9002 }</w:t>
            </w:r>
          </w:p>
        </w:tc>
      </w:tr>
    </w:tbl>
    <w:p w14:paraId="47883F95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</w:rPr>
      </w:pPr>
    </w:p>
    <w:p w14:paraId="50FC020E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4.2 Protocolo gRPC (Protocol Buffers)</w:t>
      </w:r>
    </w:p>
    <w:p w14:paraId="6EE7C580" w14:textId="77777777" w:rsidR="004B1503" w:rsidRPr="0061489B" w:rsidRDefault="004B1503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C90A75A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Definición del servicio (files.proto):</w:t>
      </w:r>
    </w:p>
    <w:p w14:paraId="082C6980" w14:textId="77777777" w:rsidR="000B1BCA" w:rsidRPr="0061489B" w:rsidRDefault="000B1BCA" w:rsidP="000B1BCA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service FileService {</w:t>
      </w:r>
    </w:p>
    <w:p w14:paraId="2AD7FE10" w14:textId="77777777" w:rsidR="000B1BCA" w:rsidRPr="0061489B" w:rsidRDefault="000B1BCA" w:rsidP="000B1BCA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rpc Upload(UploadRequest) returns (UploadResponse);</w:t>
      </w:r>
    </w:p>
    <w:p w14:paraId="3B3A65E2" w14:textId="77777777" w:rsidR="000B1BCA" w:rsidRPr="0061489B" w:rsidRDefault="000B1BCA" w:rsidP="000B1BCA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rpc Download(DownloadRequest) returns (DownloadResponse);</w:t>
      </w:r>
    </w:p>
    <w:p w14:paraId="6400CE23" w14:textId="4A63602C" w:rsidR="004B1503" w:rsidRPr="0061489B" w:rsidRDefault="000B1BCA" w:rsidP="000B1BC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0DF10AF4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Implementación de servicios gRPC:</w:t>
      </w:r>
    </w:p>
    <w:p w14:paraId="5D80941B" w14:textId="77777777" w:rsidR="009D57D9" w:rsidRPr="0061489B" w:rsidRDefault="00000000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Upload: Recibe archivo binario, lo guarda en directorio `shared/`, actualiza automáticamente registro en Maestro</w:t>
      </w:r>
    </w:p>
    <w:p w14:paraId="0A278DD3" w14:textId="77777777" w:rsidR="009D57D9" w:rsidRPr="0061489B" w:rsidRDefault="00000000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Download: Lee archivo desde directorio local y lo retorna como stream de bytes</w:t>
      </w:r>
    </w:p>
    <w:p w14:paraId="6F0D9172" w14:textId="7691AC0F" w:rsidR="009D57D9" w:rsidRPr="0061489B" w:rsidRDefault="00000000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Concurrencia: ThreadPoolExecutor con hasta 10 workers concurrentes por peer</w:t>
      </w:r>
    </w:p>
    <w:p w14:paraId="2AE10B7A" w14:textId="17D8B111" w:rsidR="004B1503" w:rsidRPr="0061489B" w:rsidRDefault="00000000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Error handling: Respuestas estructuradas con códigos de estado y mensajes descriptivos</w:t>
      </w:r>
    </w:p>
    <w:p w14:paraId="16822429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9B1EE65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4.3 Algoritmos de Comunicación</w:t>
      </w:r>
    </w:p>
    <w:p w14:paraId="5A1366B1" w14:textId="77777777" w:rsidR="004B1503" w:rsidRPr="0061489B" w:rsidRDefault="004B1503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5577183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Flujo de Registro de Peer:</w:t>
      </w:r>
    </w:p>
    <w:p w14:paraId="5A8899DB" w14:textId="77777777" w:rsidR="009D57D9" w:rsidRPr="0061489B" w:rsidRDefault="0000000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Peer inicia y lee configuración desde `config.json`</w:t>
      </w:r>
    </w:p>
    <w:p w14:paraId="7D5DF2AE" w14:textId="77777777" w:rsidR="009D57D9" w:rsidRPr="0061489B" w:rsidRDefault="0000000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Escanea directorio `shared/` para obtener lista de archivos</w:t>
      </w:r>
    </w:p>
    <w:p w14:paraId="48E12196" w14:textId="77777777" w:rsidR="009D57D9" w:rsidRPr="0061489B" w:rsidRDefault="0000000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Envía POST `/register` al Maestro con metadata del peer</w:t>
      </w:r>
    </w:p>
    <w:p w14:paraId="4AE91EB4" w14:textId="77777777" w:rsidR="009D57D9" w:rsidRPr="0061489B" w:rsidRDefault="0000000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Maestro actualiza directorio global y registro de peers</w:t>
      </w:r>
    </w:p>
    <w:p w14:paraId="0B2DF2E8" w14:textId="6C4BBC86" w:rsidR="004B1503" w:rsidRPr="0061489B" w:rsidRDefault="0000000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Peer queda disponible para consultas y transferencias</w:t>
      </w:r>
    </w:p>
    <w:p w14:paraId="7CCC711D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FE888CA" w14:textId="166BB042" w:rsidR="000B1BCA" w:rsidRPr="0061489B" w:rsidRDefault="000B1BCA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Flujo de Descubrimiento:</w:t>
      </w:r>
    </w:p>
    <w:p w14:paraId="650B1349" w14:textId="77777777" w:rsidR="009D57D9" w:rsidRPr="0061489B" w:rsidRDefault="000B1BC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Centralizado: Cliente pregunta al Maestro (/locate)</w:t>
      </w:r>
    </w:p>
    <w:p w14:paraId="1134F451" w14:textId="67BD524C" w:rsidR="000B1BCA" w:rsidRPr="0061489B" w:rsidRDefault="000B1BC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Distribuido: Cliente pregunta a peers amigos (/locate)</w:t>
      </w:r>
    </w:p>
    <w:p w14:paraId="30DDAADC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8D1475B" w14:textId="77777777" w:rsidR="000B1BCA" w:rsidRPr="0061489B" w:rsidRDefault="000B1BCA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Flujo de Transferencia</w:t>
      </w:r>
    </w:p>
    <w:p w14:paraId="75202EC1" w14:textId="77777777" w:rsidR="009D57D9" w:rsidRPr="0061489B" w:rsidRDefault="000B1BC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Localizar archivo (Maestro o peers)</w:t>
      </w:r>
    </w:p>
    <w:p w14:paraId="5C5BC8DF" w14:textId="77777777" w:rsidR="009D57D9" w:rsidRPr="0061489B" w:rsidRDefault="000B1BC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Cliente conecta vía gRPC al peer propietario</w:t>
      </w:r>
    </w:p>
    <w:p w14:paraId="208F7768" w14:textId="77777777" w:rsidR="009D57D9" w:rsidRPr="0061489B" w:rsidRDefault="000B1BC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Solicita archivo → lo recibe en binario</w:t>
      </w:r>
    </w:p>
    <w:p w14:paraId="401FE734" w14:textId="62F3083A" w:rsidR="000B1BCA" w:rsidRPr="0061489B" w:rsidRDefault="000B1BC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.Registro se sincroniza</w:t>
      </w:r>
    </w:p>
    <w:p w14:paraId="6E62A988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A0EA8C9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4.4 Manejo de Concurrencia y Fallas</w:t>
      </w:r>
    </w:p>
    <w:p w14:paraId="7F6E13E3" w14:textId="77777777" w:rsidR="004B1503" w:rsidRPr="0061489B" w:rsidRDefault="004B1503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CFDE8BF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Concurrencia:</w:t>
      </w:r>
    </w:p>
    <w:p w14:paraId="139989A3" w14:textId="77777777" w:rsidR="009D57D9" w:rsidRPr="0061489B" w:rsidRDefault="0000000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Servidor REST: Asíncrono vía FastAPI + Uvicorn</w:t>
      </w:r>
    </w:p>
    <w:p w14:paraId="46D36395" w14:textId="77777777" w:rsidR="009D57D9" w:rsidRPr="0061489B" w:rsidRDefault="0000000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Servidor gRPC: ThreadPoolExecutor para múltiples transferencias simultáneas</w:t>
      </w:r>
    </w:p>
    <w:p w14:paraId="2891362F" w14:textId="5EC1AB3E" w:rsidR="004B1503" w:rsidRPr="0061489B" w:rsidRDefault="00000000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Cliente: Soporte para múltiples conexiones paralelas</w:t>
      </w:r>
    </w:p>
    <w:p w14:paraId="65D872A7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BB358BE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Tolerancia a Fallas:</w:t>
      </w:r>
    </w:p>
    <w:p w14:paraId="0E27C867" w14:textId="77777777" w:rsidR="009D57D9" w:rsidRPr="0061489B" w:rsidRDefault="0000000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Maestro no disponible: Peers usan red de amigos para descubrimiento</w:t>
      </w:r>
    </w:p>
    <w:p w14:paraId="7BB9F6E6" w14:textId="77777777" w:rsidR="009D57D9" w:rsidRPr="0061489B" w:rsidRDefault="0000000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Peer no responde: Cliente intenta con siguiente peer en lista</w:t>
      </w:r>
    </w:p>
    <w:p w14:paraId="314F0198" w14:textId="77777777" w:rsidR="009D57D9" w:rsidRPr="0061489B" w:rsidRDefault="0000000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Transferencia falla: Cliente reintenta con timeout configurable</w:t>
      </w:r>
    </w:p>
    <w:p w14:paraId="2D4E48F1" w14:textId="0976E57F" w:rsidR="004B1503" w:rsidRPr="0061489B" w:rsidRDefault="00000000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Registro desactualizado: Endpoint /refresh</w:t>
      </w:r>
      <w:r w:rsidR="000B1BCA"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para sincronización manual</w:t>
      </w:r>
    </w:p>
    <w:p w14:paraId="2F510F95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3CF8C49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5. Algoritmos de participamiento y distribución</w:t>
      </w:r>
    </w:p>
    <w:p w14:paraId="5C45BF75" w14:textId="77777777" w:rsidR="004B1503" w:rsidRPr="0061489B" w:rsidRDefault="004B1503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ACEDDC4" w14:textId="77777777" w:rsidR="004B1503" w:rsidRPr="0061489B" w:rsidRDefault="00000000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5.1 Estrategia de Descubrimiento Híbrido</w:t>
      </w:r>
    </w:p>
    <w:p w14:paraId="6D1EA87A" w14:textId="77777777" w:rsidR="004B1503" w:rsidRPr="0061489B" w:rsidRDefault="004B1503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17F6099" w14:textId="77777777" w:rsidR="000B1BCA" w:rsidRPr="0061489B" w:rsidRDefault="000B1BCA" w:rsidP="000B1BC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Algoritmo de Registro Inicial (Bootstrap)</w:t>
      </w:r>
    </w:p>
    <w:p w14:paraId="5A0AA02E" w14:textId="77777777" w:rsidR="009D57D9" w:rsidRPr="0061489B" w:rsidRDefault="000B1BC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Leer configuración (config.json)</w:t>
      </w:r>
    </w:p>
    <w:p w14:paraId="242242C1" w14:textId="77777777" w:rsidR="009D57D9" w:rsidRPr="0061489B" w:rsidRDefault="000B1BC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.Escanear carpeta shared/ para inventario de archivos</w:t>
      </w:r>
    </w:p>
    <w:p w14:paraId="5FCE7E25" w14:textId="77777777" w:rsidR="009D57D9" w:rsidRPr="0061489B" w:rsidRDefault="000B1BC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Intentar registro en Maestro (POST /register)</w:t>
      </w:r>
    </w:p>
    <w:p w14:paraId="56FFC7D2" w14:textId="77777777" w:rsidR="009D57D9" w:rsidRPr="0061489B" w:rsidRDefault="000B1BC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éxito → Estado REGISTERED</w:t>
      </w:r>
    </w:p>
    <w:p w14:paraId="1E3AA085" w14:textId="77777777" w:rsidR="009D57D9" w:rsidRPr="0061489B" w:rsidRDefault="000B1BC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.Si falla → Estado STANDALONE (funciona solo con peers amigos)</w:t>
      </w:r>
    </w:p>
    <w:p w14:paraId="705BFC7D" w14:textId="524AE4DC" w:rsidR="000B1BCA" w:rsidRPr="0061489B" w:rsidRDefault="000B1BC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Inicia servidores REST y gRPC concurrentemente</w:t>
      </w:r>
    </w:p>
    <w:p w14:paraId="26DA88ED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EBD37ED" w14:textId="64D7C9A3" w:rsidR="009D57D9" w:rsidRPr="0061489B" w:rsidRDefault="009D57D9" w:rsidP="009D57D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Descubrimiento de Archivos</w:t>
      </w:r>
    </w:p>
    <w:p w14:paraId="7C1748D3" w14:textId="77777777" w:rsidR="009D57D9" w:rsidRPr="0061489B" w:rsidRDefault="009D57D9" w:rsidP="009D57D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Opciones disponibles:</w:t>
      </w:r>
    </w:p>
    <w:p w14:paraId="516EF747" w14:textId="77777777" w:rsidR="009D57D9" w:rsidRPr="0061489B" w:rsidRDefault="009D57D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Vía Maestro: Consulta rápida con /locate</w:t>
      </w:r>
    </w:p>
    <w:p w14:paraId="6EBFA2E4" w14:textId="6A3A161B" w:rsidR="009D57D9" w:rsidRPr="0061489B" w:rsidRDefault="009D57D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Vía Peer Amigo: El peer busca en su red primaria y secundaria.</w:t>
      </w:r>
    </w:p>
    <w:p w14:paraId="48D8FC90" w14:textId="77777777" w:rsidR="009D57D9" w:rsidRPr="0061489B" w:rsidRDefault="009D57D9" w:rsidP="009D57D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Lógica resumida:</w:t>
      </w:r>
    </w:p>
    <w:p w14:paraId="2424E0D7" w14:textId="77777777" w:rsidR="009D57D9" w:rsidRPr="0061489B" w:rsidRDefault="009D57D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Intentar búsqueda en Maestro</w:t>
      </w:r>
    </w:p>
    <w:p w14:paraId="714F9078" w14:textId="77777777" w:rsidR="009D57D9" w:rsidRPr="0061489B" w:rsidRDefault="009D57D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falla → Buscar en peer amigo primario</w:t>
      </w:r>
    </w:p>
    <w:p w14:paraId="68F800CD" w14:textId="77777777" w:rsidR="009D57D9" w:rsidRPr="0061489B" w:rsidRDefault="009D57D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no responde → Buscar en peer amigo de respaldo</w:t>
      </w:r>
    </w:p>
    <w:p w14:paraId="43AC59E2" w14:textId="4E3E6A1D" w:rsidR="004B1503" w:rsidRPr="0061489B" w:rsidRDefault="009D57D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tampoco responde → Reintentar con Maestro</w:t>
      </w:r>
    </w:p>
    <w:p w14:paraId="17D5BAD5" w14:textId="77777777" w:rsidR="009D57D9" w:rsidRPr="0061489B" w:rsidRDefault="009D57D9" w:rsidP="009D57D9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601023A" w14:textId="77777777" w:rsidR="004B1503" w:rsidRPr="0061489B" w:rsidRDefault="00000000" w:rsidP="009D57D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5.2 Algoritmo de Distribución de Carga</w:t>
      </w:r>
    </w:p>
    <w:p w14:paraId="33C07ABB" w14:textId="335C2D81" w:rsidR="009D57D9" w:rsidRPr="0061489B" w:rsidRDefault="009D57D9" w:rsidP="009D57D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Distribución de Carga</w:t>
      </w:r>
    </w:p>
    <w:p w14:paraId="7A313A29" w14:textId="77777777" w:rsidR="009D57D9" w:rsidRPr="0061489B" w:rsidRDefault="009D57D9" w:rsidP="009D57D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Para evitar sobrecargar a un único peer:</w:t>
      </w:r>
    </w:p>
    <w:p w14:paraId="5047B30A" w14:textId="77777777" w:rsidR="009D57D9" w:rsidRPr="0061489B" w:rsidRDefault="009D57D9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 usa un algoritmo Round-Robin simple para elegir qué peer responderá.</w:t>
      </w:r>
    </w:p>
    <w:p w14:paraId="57BC233D" w14:textId="2AA9D471" w:rsidR="009D57D9" w:rsidRPr="0061489B" w:rsidRDefault="009D57D9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un peer no responde, se prueba con el siguiente de la lista.</w:t>
      </w:r>
    </w:p>
    <w:p w14:paraId="3B33ADE8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8A3782B" w14:textId="77777777" w:rsidR="004B1503" w:rsidRPr="0061489B" w:rsidRDefault="00000000" w:rsidP="009D57D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5.3 Algoritmo de Consistencia Eventual</w:t>
      </w:r>
    </w:p>
    <w:p w14:paraId="3921A191" w14:textId="77777777" w:rsidR="004B1503" w:rsidRPr="0061489B" w:rsidRDefault="004B1503" w:rsidP="009D57D9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A44276A" w14:textId="77777777" w:rsidR="009D57D9" w:rsidRPr="0061489B" w:rsidRDefault="009D57D9" w:rsidP="009D57D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Consistencia Eventual</w:t>
      </w:r>
    </w:p>
    <w:p w14:paraId="53A8F07D" w14:textId="77777777" w:rsidR="009D57D9" w:rsidRPr="0061489B" w:rsidRDefault="009D57D9" w:rsidP="009D57D9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Después de cada transferencia de archivo, el peer actualiza automáticamente su registro en el Maestro:</w:t>
      </w:r>
    </w:p>
    <w:p w14:paraId="2461F95F" w14:textId="77777777" w:rsidR="009D57D9" w:rsidRPr="0061489B" w:rsidRDefault="009D57D9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Guarda el archivo en shared/</w:t>
      </w:r>
    </w:p>
    <w:p w14:paraId="2FE5E735" w14:textId="77777777" w:rsidR="009D57D9" w:rsidRPr="0061489B" w:rsidRDefault="009D57D9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Escanea el nuevo inventario</w:t>
      </w:r>
    </w:p>
    <w:p w14:paraId="1B67DEF8" w14:textId="77777777" w:rsidR="009D57D9" w:rsidRPr="0061489B" w:rsidRDefault="009D57D9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Envía actualización al Maestro (POST /register)</w:t>
      </w:r>
    </w:p>
    <w:p w14:paraId="7A94A05F" w14:textId="6BA7B216" w:rsidR="009D57D9" w:rsidRPr="0061489B" w:rsidRDefault="009D57D9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falla, se mantiene en operación (inconsistencia temporal)</w:t>
      </w:r>
    </w:p>
    <w:p w14:paraId="15B00B9D" w14:textId="77777777" w:rsidR="009D57D9" w:rsidRPr="0061489B" w:rsidRDefault="009D57D9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A400586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5.4 Topología de Red de Peers Amigos</w:t>
      </w:r>
    </w:p>
    <w:p w14:paraId="04DA09DB" w14:textId="77777777" w:rsidR="004B1503" w:rsidRPr="0061489B" w:rsidRDefault="004B1503" w:rsidP="00E7605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C8001A4" w14:textId="77777777" w:rsidR="00E76055" w:rsidRPr="0061489B" w:rsidRDefault="00E76055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Topología de Peers Amigos</w:t>
      </w:r>
    </w:p>
    <w:p w14:paraId="15CBC374" w14:textId="41DE5468" w:rsidR="00E76055" w:rsidRPr="0061489B" w:rsidRDefault="00E76055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Cada peer tiene un amigo primario y un amigo de respaldo:</w:t>
      </w:r>
    </w:p>
    <w:p w14:paraId="2B08D9FE" w14:textId="77777777" w:rsidR="00E76055" w:rsidRPr="0061489B" w:rsidRDefault="00E76055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Peer 1 → P2 (primario), P3 (backup)</w:t>
      </w:r>
    </w:p>
    <w:p w14:paraId="4E690E12" w14:textId="77777777" w:rsidR="00E76055" w:rsidRPr="0061489B" w:rsidRDefault="00E76055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Peer 2 → P1 (primario), P3 (backup)</w:t>
      </w:r>
    </w:p>
    <w:p w14:paraId="20C3A4D6" w14:textId="3C2ABB87" w:rsidR="00E76055" w:rsidRPr="0061489B" w:rsidRDefault="00E76055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Peer 3 → P1 (primario), P2 (backup)</w:t>
      </w:r>
    </w:p>
    <w:p w14:paraId="0C975FD1" w14:textId="44EF895C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Ventajas:</w:t>
      </w:r>
    </w:p>
    <w:p w14:paraId="4A659588" w14:textId="77777777" w:rsidR="00E76055" w:rsidRPr="0061489B" w:rsidRDefault="00E7605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Conectividad asegurada (máximo 2 saltos).</w:t>
      </w:r>
    </w:p>
    <w:p w14:paraId="4928FB2A" w14:textId="77777777" w:rsidR="00E76055" w:rsidRPr="0061489B" w:rsidRDefault="00E7605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Redundancia si un peer falla.</w:t>
      </w:r>
    </w:p>
    <w:p w14:paraId="1E394B8A" w14:textId="7DA1F460" w:rsidR="00E76055" w:rsidRPr="0061489B" w:rsidRDefault="00E7605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Escalabilidad al agregar nuevos peers.</w:t>
      </w:r>
    </w:p>
    <w:p w14:paraId="4B0B3180" w14:textId="77777777" w:rsidR="00E76055" w:rsidRPr="0061489B" w:rsidRDefault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BB8D786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5.5 Algoritmo de Tolerancia a Fallas</w:t>
      </w:r>
    </w:p>
    <w:p w14:paraId="3D30F5AA" w14:textId="77777777" w:rsidR="004B1503" w:rsidRPr="0061489B" w:rsidRDefault="004B1503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9887A20" w14:textId="77777777" w:rsidR="00E76055" w:rsidRPr="0061489B" w:rsidRDefault="00E76055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Tolerancia a Fallas</w:t>
      </w:r>
    </w:p>
    <w:p w14:paraId="43C1FAC3" w14:textId="3DDFB313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El sistema implementa mecanismos automáticos de resiliencia para asegurar que la red P2P continúe funcionando, aunque alguno de sus componentes falle.</w:t>
      </w:r>
    </w:p>
    <w:p w14:paraId="03BDDC37" w14:textId="3C549A45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5B5E780" w14:textId="77777777" w:rsidR="00E76055" w:rsidRPr="0061489B" w:rsidRDefault="00E76055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a) Manejo de Fallas del Maestro</w:t>
      </w:r>
    </w:p>
    <w:p w14:paraId="4E7ED1D8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lastRenderedPageBreak/>
        <w:t>Si el servidor Maestro deja de estar disponible, los peers pueden seguir operando gracias a la red de amigos.</w:t>
      </w:r>
    </w:p>
    <w:p w14:paraId="72453C15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Algoritmo Resilient File Search:</w:t>
      </w:r>
    </w:p>
    <w:p w14:paraId="60599FF8" w14:textId="77777777" w:rsidR="00E76055" w:rsidRPr="0061489B" w:rsidRDefault="00E76055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Intentar localizar archivo en el Maestro (/locate)</w:t>
      </w:r>
    </w:p>
    <w:p w14:paraId="2D75AA6F" w14:textId="77777777" w:rsidR="00E76055" w:rsidRPr="0061489B" w:rsidRDefault="00E76055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el Maestro no responde → consulta en peers amigos (primario → backup)</w:t>
      </w:r>
    </w:p>
    <w:p w14:paraId="756EAB86" w14:textId="11EC3338" w:rsidR="00E76055" w:rsidRPr="0061489B" w:rsidRDefault="00E76055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tampoco funciona → devolver error de “archivo no localizable”</w:t>
      </w:r>
    </w:p>
    <w:p w14:paraId="06E3DC57" w14:textId="77777777" w:rsidR="00E76055" w:rsidRPr="0061489B" w:rsidRDefault="00E76055" w:rsidP="00E76055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0E0482B3" w14:textId="77777777" w:rsidR="00E76055" w:rsidRPr="0061489B" w:rsidRDefault="00E76055" w:rsidP="00E76055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2845F929" w14:textId="77777777" w:rsidR="00E76055" w:rsidRPr="0061489B" w:rsidRDefault="00E76055" w:rsidP="00E76055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4E69A8EC" w14:textId="4C338FF8" w:rsidR="00E76055" w:rsidRPr="0061489B" w:rsidRDefault="00E76055" w:rsidP="00E7605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CODIGO:</w:t>
      </w:r>
    </w:p>
    <w:p w14:paraId="31B7214D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def resilient_file_search(filename):</w:t>
      </w:r>
    </w:p>
    <w:p w14:paraId="598556EB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B646E4E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return maestro_search(filename)</w:t>
      </w:r>
    </w:p>
    <w:p w14:paraId="06E8869F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except MaestroUnavailableException:</w:t>
      </w:r>
    </w:p>
    <w:p w14:paraId="218144F9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       print("Maestro no disponible, usando red P2P")</w:t>
      </w:r>
    </w:p>
    <w:p w14:paraId="773FDBAC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       </w:t>
      </w:r>
    </w:p>
    <w:p w14:paraId="67DB3FCE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   </w:t>
      </w:r>
      <w:r w:rsidRPr="0061489B">
        <w:rPr>
          <w:rFonts w:ascii="Times New Roman" w:hAnsi="Times New Roman" w:cs="Times New Roman"/>
          <w:sz w:val="24"/>
          <w:szCs w:val="24"/>
        </w:rPr>
        <w:t>try:</w:t>
      </w:r>
    </w:p>
    <w:p w14:paraId="612BB872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return peer_to_peer_search(filename)</w:t>
      </w:r>
    </w:p>
    <w:p w14:paraId="654FDBDB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except NetworkException:</w:t>
      </w:r>
    </w:p>
    <w:p w14:paraId="43B256B8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print("Red P2P no disponible")</w:t>
      </w:r>
    </w:p>
    <w:p w14:paraId="2BB5BBD8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return []</w:t>
      </w:r>
    </w:p>
    <w:p w14:paraId="75F40FA1" w14:textId="1BD2A75D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F087C3D" w14:textId="77777777" w:rsidR="00E76055" w:rsidRPr="0061489B" w:rsidRDefault="00E76055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b) Reconexión Automática con Maestro</w:t>
      </w:r>
    </w:p>
    <w:p w14:paraId="73930799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Los peers intentan restablecer comunicación con el Maestro cada 30 segundos:</w:t>
      </w:r>
    </w:p>
    <w:p w14:paraId="6A9777CF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Algoritmo de Reconexión:</w:t>
      </w:r>
    </w:p>
    <w:p w14:paraId="7F55F993" w14:textId="77777777" w:rsidR="00E76055" w:rsidRPr="0061489B" w:rsidRDefault="00E7605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Verificar conectividad con Maestro</w:t>
      </w:r>
    </w:p>
    <w:p w14:paraId="4391BB6B" w14:textId="77777777" w:rsidR="00E76055" w:rsidRPr="0061489B" w:rsidRDefault="00E7605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no está disponible → intentar reconexión</w:t>
      </w:r>
    </w:p>
    <w:p w14:paraId="6CD760AB" w14:textId="0A2EE19B" w:rsidR="00E76055" w:rsidRPr="0061489B" w:rsidRDefault="00E76055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 reconexión exitosa → sincronizar de nuevo el directorio de archivos</w:t>
      </w:r>
    </w:p>
    <w:p w14:paraId="6850DD6A" w14:textId="77777777" w:rsidR="00E76055" w:rsidRPr="0061489B" w:rsidRDefault="00E76055" w:rsidP="00E76055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5F519C5C" w14:textId="3BD7A69B" w:rsidR="00E76055" w:rsidRPr="0061489B" w:rsidRDefault="00E76055" w:rsidP="00E7605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lastRenderedPageBreak/>
        <w:t>CODIGO:</w:t>
      </w:r>
    </w:p>
    <w:p w14:paraId="1DA47A68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def maintain_maestro_connection():</w:t>
      </w:r>
    </w:p>
    <w:p w14:paraId="49F8AC0A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while system_running:</w:t>
      </w:r>
    </w:p>
    <w:p w14:paraId="63ECE7AD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if not maestro_reachable():</w:t>
      </w:r>
    </w:p>
    <w:p w14:paraId="1280D535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    attempt_reconnection()</w:t>
      </w:r>
    </w:p>
    <w:p w14:paraId="7380014E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    if reconnection_successful():</w:t>
      </w:r>
    </w:p>
    <w:p w14:paraId="10BF103D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1489B">
        <w:rPr>
          <w:rFonts w:ascii="Times New Roman" w:hAnsi="Times New Roman" w:cs="Times New Roman"/>
          <w:sz w:val="24"/>
          <w:szCs w:val="24"/>
          <w:lang w:val="es-CO"/>
        </w:rPr>
        <w:t>sync_file_registry()</w:t>
      </w:r>
    </w:p>
    <w:p w14:paraId="0CDEB43A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CO"/>
        </w:rPr>
        <w:t xml:space="preserve">        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sleep(30)</w:t>
      </w:r>
    </w:p>
    <w:p w14:paraId="56B4D429" w14:textId="14AF1559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23C007C" w14:textId="77777777" w:rsidR="00E76055" w:rsidRPr="0061489B" w:rsidRDefault="00E76055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c) Escenarios de Falla Cubiertos</w:t>
      </w:r>
    </w:p>
    <w:p w14:paraId="02EB7BDA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Maestro no disponible:</w:t>
      </w:r>
    </w:p>
    <w:p w14:paraId="1EFB15C4" w14:textId="77777777" w:rsidR="00E76055" w:rsidRPr="0061489B" w:rsidRDefault="00E7605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Los peers consultan su red de amigos.</w:t>
      </w:r>
    </w:p>
    <w:p w14:paraId="217EC332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Peer no responde:</w:t>
      </w:r>
    </w:p>
    <w:p w14:paraId="21DD93FD" w14:textId="77777777" w:rsidR="00E76055" w:rsidRPr="0061489B" w:rsidRDefault="00E7605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El cliente selecciona otro peer de la lista disponible.</w:t>
      </w:r>
    </w:p>
    <w:p w14:paraId="5F9D0A42" w14:textId="77777777" w:rsidR="00E76055" w:rsidRPr="0061489B" w:rsidRDefault="00E7605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Transferencia falla en curso:</w:t>
      </w:r>
    </w:p>
    <w:p w14:paraId="23968468" w14:textId="3AA1789E" w:rsidR="00E76055" w:rsidRPr="0061489B" w:rsidRDefault="00E76055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 reintenta automáticamente con un timeout configurable.</w:t>
      </w:r>
    </w:p>
    <w:p w14:paraId="60625562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Registro desactualizado:</w:t>
      </w:r>
    </w:p>
    <w:p w14:paraId="37727502" w14:textId="77777777" w:rsidR="00E76055" w:rsidRPr="0061489B" w:rsidRDefault="00E76055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 puede forzar actualización manual con /refresh.</w:t>
      </w:r>
    </w:p>
    <w:p w14:paraId="4524F69A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6153921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5.6 Análisis de Complejidad</w:t>
      </w:r>
    </w:p>
    <w:p w14:paraId="673D6FE4" w14:textId="77777777" w:rsidR="004B1503" w:rsidRPr="0061489B" w:rsidRDefault="004B1503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AFA73EA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Complejidad de Operaciones:</w:t>
      </w:r>
    </w:p>
    <w:p w14:paraId="353DBC0A" w14:textId="26BBF2C7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Registro de peer: O(1) - inserción en diccionario</w:t>
      </w:r>
    </w:p>
    <w:p w14:paraId="1C6391EB" w14:textId="71566854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Búsqueda via Maestro: O(1) - lookup directo en directorio</w:t>
      </w:r>
    </w:p>
    <w:p w14:paraId="32E1A662" w14:textId="755593B9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Búsqueda via peers: O(k) donde k = número de peers amigos (típicamente k=2)</w:t>
      </w:r>
    </w:p>
    <w:p w14:paraId="15B8D86B" w14:textId="611B535D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Transferencia de archivo: O(n) donde n = tamaño del archivo</w:t>
      </w:r>
    </w:p>
    <w:p w14:paraId="6F533A0A" w14:textId="5A35C903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lastRenderedPageBreak/>
        <w:t>- Actualización de directorio: O(m) donde m = número de archivos del peer</w:t>
      </w:r>
    </w:p>
    <w:p w14:paraId="66E6822C" w14:textId="77777777" w:rsidR="004B1503" w:rsidRPr="0061489B" w:rsidRDefault="004B1503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41CCB98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Escalabilidad:</w:t>
      </w:r>
    </w:p>
    <w:p w14:paraId="4FBB587D" w14:textId="26717438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Maestro: Maneja hasta ~1000 peers con hardware estándar</w:t>
      </w:r>
    </w:p>
    <w:p w14:paraId="613E9E2E" w14:textId="1F0B9A64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Peers: Sin límite teórico, limitado por ancho de banda de red</w:t>
      </w:r>
    </w:p>
    <w:p w14:paraId="3A4744B2" w14:textId="7605C618" w:rsidR="004B1503" w:rsidRPr="0061489B" w:rsidRDefault="00000000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Red de amigos: Escala O(log n) con topología estructurada óptima</w:t>
      </w:r>
    </w:p>
    <w:p w14:paraId="5B232F6A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FDECBAC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6. Descripción del entorno de ejecución nativo</w:t>
      </w:r>
    </w:p>
    <w:p w14:paraId="51388157" w14:textId="77777777" w:rsidR="004B1503" w:rsidRPr="0061489B" w:rsidRDefault="004B1503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A076349" w14:textId="77777777" w:rsidR="00E76055" w:rsidRPr="0061489B" w:rsidRDefault="00E76055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6.1 Stack Tecnológico Implementado</w:t>
      </w:r>
    </w:p>
    <w:p w14:paraId="6878C0AF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Lenguaje Base: Python 3.8+</w:t>
      </w:r>
    </w:p>
    <w:p w14:paraId="7B84D941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Gestión de dependencias: pip + requirements.txt</w:t>
      </w:r>
    </w:p>
    <w:p w14:paraId="328F9118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Entorno aislado: virtualenv (venv)</w:t>
      </w:r>
    </w:p>
    <w:p w14:paraId="48BE1092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Frameworks y Librerías principales:</w:t>
      </w:r>
    </w:p>
    <w:p w14:paraId="3E8E9C7D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FastAPI (0.104+): Framework web para APIs REST</w:t>
      </w:r>
    </w:p>
    <w:p w14:paraId="00162D06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Uvicorn (0.24+): Servidor ASGI asíncrono</w:t>
      </w:r>
    </w:p>
    <w:p w14:paraId="6DC9E8D6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gRPC (1.74+): Comunicación binaria de alto rendimiento</w:t>
      </w:r>
    </w:p>
    <w:p w14:paraId="75F659A5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Requests (2.31+): Cliente HTTP para microservicios REST</w:t>
      </w:r>
    </w:p>
    <w:p w14:paraId="06D9F8D2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Pydantic (2.5+): Validación y serialización de datos</w:t>
      </w:r>
    </w:p>
    <w:p w14:paraId="450CE679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AF299E9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6.2 Configuración Dinámica por Nodo</w:t>
      </w:r>
    </w:p>
    <w:p w14:paraId="68072CF9" w14:textId="77777777" w:rsidR="004B1503" w:rsidRPr="0061489B" w:rsidRDefault="004B1503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6554889" w14:textId="77777777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Archivo de configuración config.json por peer:</w:t>
      </w:r>
    </w:p>
    <w:p w14:paraId="6F75DE8C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{</w:t>
      </w:r>
    </w:p>
    <w:p w14:paraId="17E79F31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"id": "P1",</w:t>
      </w:r>
    </w:p>
    <w:p w14:paraId="2BD2D7DE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lastRenderedPageBreak/>
        <w:t xml:space="preserve">  "ip": "0.0.0.0",</w:t>
      </w:r>
    </w:p>
    <w:p w14:paraId="52B03AE9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"port": 9001,</w:t>
      </w:r>
    </w:p>
    <w:p w14:paraId="4DD0DFA0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"grpc_port": 9002,</w:t>
      </w:r>
    </w:p>
    <w:p w14:paraId="611FD4F0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"shared_dir": "shared",</w:t>
      </w:r>
    </w:p>
    <w:p w14:paraId="1D38F6E6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"maestro_url": "http://localhost:9000",</w:t>
      </w:r>
    </w:p>
    <w:p w14:paraId="2D6484C3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"friend_peer_primary": "http://localhost:9003",</w:t>
      </w:r>
    </w:p>
    <w:p w14:paraId="0445F0F4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"friend_peer_backup": "http://localhost:9005"</w:t>
      </w:r>
    </w:p>
    <w:p w14:paraId="66E07F99" w14:textId="0A397864" w:rsidR="004B1503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74965F38" w14:textId="73842138" w:rsidR="004B1503" w:rsidRPr="0061489B" w:rsidRDefault="00000000" w:rsidP="00E7605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Configuración del Servidor Maestro:</w:t>
      </w:r>
    </w:p>
    <w:p w14:paraId="3C24A709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{</w:t>
      </w:r>
    </w:p>
    <w:p w14:paraId="6528DD95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 "id": "Maestro",</w:t>
      </w:r>
    </w:p>
    <w:p w14:paraId="6BC98ABF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 "ip": "0.0.0.0",</w:t>
      </w:r>
    </w:p>
    <w:p w14:paraId="2DDCB7A0" w14:textId="77777777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  "port": 9000</w:t>
      </w:r>
    </w:p>
    <w:p w14:paraId="7CFC880D" w14:textId="077D40E2" w:rsidR="00E76055" w:rsidRPr="0061489B" w:rsidRDefault="00E76055" w:rsidP="00E7605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}</w:t>
      </w:r>
    </w:p>
    <w:p w14:paraId="47CFEB98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76EBBEE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6.3 Gestión de Procesos y Concurrencia</w:t>
      </w:r>
    </w:p>
    <w:p w14:paraId="7E2C6309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Cada nodo ejecuta procesos paralelos para REST y gRPC.</w:t>
      </w:r>
    </w:p>
    <w:p w14:paraId="19C904BD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def run_peer(config_path):</w:t>
      </w:r>
    </w:p>
    <w:p w14:paraId="4FC77B2F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rest_thread = Thread(target=start_rest_server, args=(config,))</w:t>
      </w:r>
    </w:p>
    <w:p w14:paraId="32CDA094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grpc_thread = Thread(target=start_grpc_server, args=(config,))</w:t>
      </w:r>
    </w:p>
    <w:p w14:paraId="159613D4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835920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rest_thread.start()</w:t>
      </w:r>
    </w:p>
    <w:p w14:paraId="7EFEE16F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grpc_thread.start()</w:t>
      </w:r>
    </w:p>
    <w:p w14:paraId="131B641A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DBE7D4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    rest_thread.join()</w:t>
      </w:r>
    </w:p>
    <w:p w14:paraId="6C21EA18" w14:textId="3B597433" w:rsidR="004B1503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lastRenderedPageBreak/>
        <w:t xml:space="preserve">    grpc_thread.join()</w:t>
      </w:r>
    </w:p>
    <w:p w14:paraId="4245B402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Modelo de Concurrencia:</w:t>
      </w:r>
    </w:p>
    <w:p w14:paraId="4C87F787" w14:textId="77777777" w:rsidR="00D8179D" w:rsidRPr="0061489B" w:rsidRDefault="00D8179D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REST: Asíncrono (async/await con FastAPI + Uvicorn)</w:t>
      </w:r>
    </w:p>
    <w:p w14:paraId="7D01B4B7" w14:textId="77777777" w:rsidR="00D8179D" w:rsidRPr="0061489B" w:rsidRDefault="00D8179D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gRPC: Multithread (ThreadPoolExecutor, hasta 10 workers)</w:t>
      </w:r>
    </w:p>
    <w:p w14:paraId="66773F5B" w14:textId="3AA23CC2" w:rsidR="00D8179D" w:rsidRPr="0061489B" w:rsidRDefault="00D8179D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Cliente: Soporta múltiples conexiones paralelas</w:t>
      </w:r>
    </w:p>
    <w:p w14:paraId="07C66B71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Gestión de Estado (thread-safe):</w:t>
      </w:r>
    </w:p>
    <w:p w14:paraId="1B9F9EE3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CONFIG = None</w:t>
      </w:r>
    </w:p>
    <w:p w14:paraId="559F1805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SHARED_DIR = None</w:t>
      </w:r>
    </w:p>
    <w:p w14:paraId="53696270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PEER_BASE_URL = None</w:t>
      </w:r>
    </w:p>
    <w:p w14:paraId="0CF24EBD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MAESTRO_URL = None</w:t>
      </w:r>
    </w:p>
    <w:p w14:paraId="2ED2B731" w14:textId="46C3594A" w:rsidR="004B1503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peers_registry = {}</w:t>
      </w:r>
    </w:p>
    <w:p w14:paraId="0969EB14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6.4 Comandos de Ejecución</w:t>
      </w:r>
    </w:p>
    <w:p w14:paraId="3F6C1E08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Ejecución Manual</w:t>
      </w:r>
    </w:p>
    <w:p w14:paraId="31C8E27D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Maestro:</w:t>
      </w:r>
    </w:p>
    <w:p w14:paraId="15941CE5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cd maestro</w:t>
      </w:r>
    </w:p>
    <w:p w14:paraId="6E5BB5B8" w14:textId="6E2535AF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python -m uvicorn server_maestro:app --host 0.0.0.0 --port 9000</w:t>
      </w:r>
    </w:p>
    <w:p w14:paraId="087C3556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</w:rPr>
        <w:t>Peers:</w:t>
      </w:r>
    </w:p>
    <w:p w14:paraId="3E17E570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cd peer1</w:t>
      </w:r>
    </w:p>
    <w:p w14:paraId="562BA5FF" w14:textId="35C9D20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python run_peer.py --config config.json</w:t>
      </w:r>
    </w:p>
    <w:p w14:paraId="08C307D1" w14:textId="61CA7CCE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Cliente:</w:t>
      </w:r>
    </w:p>
    <w:p w14:paraId="3AC460AC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cd peer1</w:t>
      </w:r>
    </w:p>
    <w:p w14:paraId="69AF070E" w14:textId="1ABD7C81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python client.py --action download --file archivo3.txt</w:t>
      </w:r>
    </w:p>
    <w:p w14:paraId="3F252D0D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Ejecución Automatizada</w:t>
      </w:r>
    </w:p>
    <w:p w14:paraId="4F080944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bash prueba_completa.sh      # Inicia todo el sistema</w:t>
      </w:r>
    </w:p>
    <w:p w14:paraId="478B25E9" w14:textId="0258546B" w:rsidR="004B1503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bash verificar_sistema.sh    # Verifica estado del sistema</w:t>
      </w:r>
    </w:p>
    <w:p w14:paraId="403A3BB4" w14:textId="77777777" w:rsidR="004B1503" w:rsidRPr="0061489B" w:rsidRDefault="00000000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6.5 Gestión de Directorios y Archivos</w:t>
      </w:r>
    </w:p>
    <w:p w14:paraId="15113CFD" w14:textId="77777777" w:rsidR="004B1503" w:rsidRPr="0061489B" w:rsidRDefault="004B1503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15D6C28" w14:textId="77777777" w:rsidR="004B1503" w:rsidRPr="0061489B" w:rsidRDefault="00000000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Estructura de Directorios por Peer:</w:t>
      </w:r>
    </w:p>
    <w:p w14:paraId="4D6A607D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peer1/</w:t>
      </w:r>
    </w:p>
    <w:p w14:paraId="050482BD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shared/          # Archivos compartidos</w:t>
      </w:r>
    </w:p>
    <w:p w14:paraId="191852A5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archivo1.txt</w:t>
      </w:r>
    </w:p>
    <w:p w14:paraId="55275071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 xml:space="preserve">│   └── downloaded_* </w:t>
      </w:r>
    </w:p>
    <w:p w14:paraId="6045EA59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config.json      # Configuración</w:t>
      </w:r>
    </w:p>
    <w:p w14:paraId="753C365D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server_rest.py   # Microservicio REST</w:t>
      </w:r>
    </w:p>
    <w:p w14:paraId="21FE8C6B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server_grpc.py   # Microservicio gRPC</w:t>
      </w:r>
    </w:p>
    <w:p w14:paraId="3D5D9773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client.py        # Cliente P2P</w:t>
      </w:r>
    </w:p>
    <w:p w14:paraId="26084FF1" w14:textId="4A87E18E" w:rsidR="004B1503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└── run_peer.py      # Launcher principal</w:t>
      </w:r>
    </w:p>
    <w:p w14:paraId="6F0CC7A2" w14:textId="77777777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092FB30" w14:textId="77777777" w:rsidR="004B1503" w:rsidRPr="0061489B" w:rsidRDefault="00000000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6.7 Requisitos de Sistema</w:t>
      </w:r>
    </w:p>
    <w:p w14:paraId="354A329A" w14:textId="77777777" w:rsidR="004B1503" w:rsidRPr="0061489B" w:rsidRDefault="004B1503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A841289" w14:textId="77777777" w:rsidR="004B1503" w:rsidRPr="0061489B" w:rsidRDefault="00000000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Software Requerido:</w:t>
      </w:r>
    </w:p>
    <w:p w14:paraId="37C814BF" w14:textId="77777777" w:rsidR="004B1503" w:rsidRPr="0061489B" w:rsidRDefault="00000000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Sistema Operativo: Linux/Windows/macOS</w:t>
      </w:r>
    </w:p>
    <w:p w14:paraId="11D0AA59" w14:textId="77777777" w:rsidR="004B1503" w:rsidRPr="0061489B" w:rsidRDefault="00000000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Python 3.8 o superior</w:t>
      </w:r>
    </w:p>
    <w:p w14:paraId="0D23CC56" w14:textId="77777777" w:rsidR="004B1503" w:rsidRPr="0061489B" w:rsidRDefault="00000000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pip (gestor de paquetes Python)</w:t>
      </w:r>
    </w:p>
    <w:p w14:paraId="3162B4F8" w14:textId="77777777" w:rsidR="004B1503" w:rsidRPr="0061489B" w:rsidRDefault="00000000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curl (para pruebas HTTP opcionales)</w:t>
      </w:r>
    </w:p>
    <w:p w14:paraId="32C54AA3" w14:textId="77777777" w:rsidR="004B1503" w:rsidRPr="0061489B" w:rsidRDefault="004B1503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5CD2010" w14:textId="77777777" w:rsidR="004B1503" w:rsidRPr="0061489B" w:rsidRDefault="00000000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Puertos de Red Utilizados:</w:t>
      </w:r>
    </w:p>
    <w:p w14:paraId="3953DF47" w14:textId="77777777" w:rsidR="004B1503" w:rsidRPr="0061489B" w:rsidRDefault="00000000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- 9000: Servidor Maestro (REST)</w:t>
      </w:r>
    </w:p>
    <w:p w14:paraId="61A97BFC" w14:textId="77777777" w:rsidR="004B1503" w:rsidRPr="0061489B" w:rsidRDefault="00000000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- 9001, 9003, 9005: Servidores REST de peers</w:t>
      </w:r>
    </w:p>
    <w:p w14:paraId="353C8814" w14:textId="7297D959" w:rsidR="00D8179D" w:rsidRPr="0061489B" w:rsidRDefault="00000000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- 9002, 9004, 9006: Servidores gRPC de peers</w:t>
      </w:r>
    </w:p>
    <w:p w14:paraId="5424E3B6" w14:textId="77777777" w:rsidR="00525665" w:rsidRPr="0061489B" w:rsidRDefault="00525665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E3D3560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7. Pruebas y Análisis de Resultados</w:t>
      </w:r>
    </w:p>
    <w:p w14:paraId="01580156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7.1 Metodología de Pruebas</w:t>
      </w:r>
    </w:p>
    <w:p w14:paraId="2837DE71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 aplicaron pruebas a distintos niveles:</w:t>
      </w:r>
    </w:p>
    <w:p w14:paraId="025D5040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a) Unitarias (microservicios):</w:t>
      </w:r>
    </w:p>
    <w:p w14:paraId="721F57AD" w14:textId="77777777" w:rsidR="00D8179D" w:rsidRPr="0061489B" w:rsidRDefault="00D8179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Verificación de endpoints REST.</w:t>
      </w:r>
    </w:p>
    <w:p w14:paraId="26042392" w14:textId="77777777" w:rsidR="00D8179D" w:rsidRPr="0061489B" w:rsidRDefault="00D8179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Validación de servicios gRPC (Upload/Download).</w:t>
      </w:r>
    </w:p>
    <w:p w14:paraId="151E8993" w14:textId="77777777" w:rsidR="00D8179D" w:rsidRPr="0061489B" w:rsidRDefault="00D8179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Pruebas de configuración y arranque.</w:t>
      </w:r>
    </w:p>
    <w:p w14:paraId="7B749C67" w14:textId="6C9E6F3E" w:rsidR="00D8179D" w:rsidRPr="0061489B" w:rsidRDefault="00D8179D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Manejo de errores controlados.</w:t>
      </w:r>
    </w:p>
    <w:p w14:paraId="43A113FA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b) Integración</w:t>
      </w:r>
      <w:r w:rsidRPr="0061489B">
        <w:rPr>
          <w:rFonts w:ascii="Times New Roman" w:hAnsi="Times New Roman" w:cs="Times New Roman"/>
          <w:sz w:val="24"/>
          <w:szCs w:val="24"/>
          <w:lang w:val="es-419"/>
        </w:rPr>
        <w:t>:</w:t>
      </w:r>
    </w:p>
    <w:p w14:paraId="2D197510" w14:textId="77777777" w:rsidR="00D8179D" w:rsidRPr="0061489B" w:rsidRDefault="00D8179D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Registro automático de peers en Maestro.</w:t>
      </w:r>
    </w:p>
    <w:p w14:paraId="01F4AA92" w14:textId="77777777" w:rsidR="00D8179D" w:rsidRPr="0061489B" w:rsidRDefault="00D8179D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Descubrimiento de archivos (centralizado y distribuido).</w:t>
      </w:r>
    </w:p>
    <w:p w14:paraId="13BA85D9" w14:textId="77777777" w:rsidR="00D8179D" w:rsidRPr="0061489B" w:rsidRDefault="00D8179D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Transferencias gRPC end-to-end.</w:t>
      </w:r>
    </w:p>
    <w:p w14:paraId="338F5513" w14:textId="32FC4A48" w:rsidR="00D8179D" w:rsidRPr="0061489B" w:rsidRDefault="00D8179D">
      <w:pPr>
        <w:pStyle w:val="Prrafode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Sincronización automática del directorio global.</w:t>
      </w:r>
    </w:p>
    <w:p w14:paraId="1CBF7A1E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c) Concurrencia:</w:t>
      </w:r>
    </w:p>
    <w:p w14:paraId="659BF5B3" w14:textId="77777777" w:rsidR="00525665" w:rsidRPr="0061489B" w:rsidRDefault="00D8179D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Transferencias simultáneas (5–10 concurrentes).</w:t>
      </w:r>
    </w:p>
    <w:p w14:paraId="29CD145C" w14:textId="77777777" w:rsidR="00525665" w:rsidRPr="0061489B" w:rsidRDefault="00D8179D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Consultas paralelas al Maestro.</w:t>
      </w:r>
    </w:p>
    <w:p w14:paraId="2F97B3FE" w14:textId="77777777" w:rsidR="00525665" w:rsidRPr="0061489B" w:rsidRDefault="00D8179D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Registro simultáneo de múltiples peers.</w:t>
      </w:r>
    </w:p>
    <w:p w14:paraId="0A072BAA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d) Tolerancia a Fallas:</w:t>
      </w:r>
    </w:p>
    <w:p w14:paraId="03C7014B" w14:textId="77777777" w:rsidR="00525665" w:rsidRPr="0061489B" w:rsidRDefault="00D8179D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Falla del Maestro en ejecución.</w:t>
      </w:r>
    </w:p>
    <w:p w14:paraId="28C7AA61" w14:textId="77777777" w:rsidR="00525665" w:rsidRPr="0061489B" w:rsidRDefault="00D8179D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Desconexión de peer durante transferencia.</w:t>
      </w:r>
    </w:p>
    <w:p w14:paraId="2CD6767E" w14:textId="77777777" w:rsidR="00525665" w:rsidRPr="0061489B" w:rsidRDefault="00D8179D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Peers amigos inactivos.</w:t>
      </w:r>
    </w:p>
    <w:p w14:paraId="4F7CC153" w14:textId="53F9AFB4" w:rsidR="00D8179D" w:rsidRPr="0061489B" w:rsidRDefault="00D8179D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Recuperación automática de conexiones.</w:t>
      </w:r>
    </w:p>
    <w:p w14:paraId="0011717C" w14:textId="3A8C7B0B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83B5DD7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7.2 Escenarios de Prueba Ejecutados</w:t>
      </w:r>
    </w:p>
    <w:p w14:paraId="588BD8FF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Escenario 1: Sistema básico funcional</w:t>
      </w:r>
    </w:p>
    <w:p w14:paraId="31BAB528" w14:textId="5D64A1A8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prueba_completa.sh</w:t>
      </w:r>
    </w:p>
    <w:p w14:paraId="62C49193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</w:rPr>
        <w:t>Escenario 2: Transferencias gRPC</w:t>
      </w:r>
    </w:p>
    <w:p w14:paraId="2A11B0A3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python client.py --action download --file archivo3.txt</w:t>
      </w:r>
    </w:p>
    <w:p w14:paraId="6E933FE1" w14:textId="150AB4C5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lastRenderedPageBreak/>
        <w:t>python client.py --action upload --file test.txt --peer http://localhost:9003 --grpc-port 9004 --filepath local.txt</w:t>
      </w:r>
    </w:p>
    <w:p w14:paraId="220687B0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Escenario 3: Tolerancia a Fallas</w:t>
      </w:r>
    </w:p>
    <w:p w14:paraId="6F90229B" w14:textId="77777777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pkill -f "server_maestro"</w:t>
      </w:r>
    </w:p>
    <w:p w14:paraId="5DD5EEC4" w14:textId="1B302C4E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curl "http://localhost:9005/locate?file=archivo1.txt"</w:t>
      </w:r>
    </w:p>
    <w:p w14:paraId="6ACE120C" w14:textId="12751BF6" w:rsidR="00D8179D" w:rsidRPr="0061489B" w:rsidRDefault="00D8179D" w:rsidP="00D8179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E97378A" w14:textId="4B5C1A6A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7.</w:t>
      </w:r>
      <w:r w:rsidR="00153533">
        <w:rPr>
          <w:rFonts w:ascii="Times New Roman" w:hAnsi="Times New Roman" w:cs="Times New Roman"/>
          <w:b/>
          <w:bCs/>
          <w:sz w:val="24"/>
          <w:szCs w:val="24"/>
          <w:lang w:val="es-419"/>
        </w:rPr>
        <w:t>3</w:t>
      </w: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Análisis de Resultados</w:t>
      </w:r>
    </w:p>
    <w:p w14:paraId="52CE0695" w14:textId="61A2BC4C" w:rsidR="00525665" w:rsidRPr="00153533" w:rsidRDefault="00D8179D" w:rsidP="0015353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Fortalezas:</w:t>
      </w:r>
    </w:p>
    <w:p w14:paraId="430FAECE" w14:textId="77777777" w:rsidR="00525665" w:rsidRPr="0061489B" w:rsidRDefault="00D8179D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Alta disponibilidad (funciona sin Maestro).</w:t>
      </w:r>
    </w:p>
    <w:p w14:paraId="55EBFDAD" w14:textId="77777777" w:rsidR="00525665" w:rsidRPr="0061489B" w:rsidRDefault="00D8179D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Escalabilidad horizontal.</w:t>
      </w:r>
    </w:p>
    <w:p w14:paraId="0193953E" w14:textId="77777777" w:rsidR="00525665" w:rsidRPr="0061489B" w:rsidRDefault="00D8179D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Consistencia automática del directorio.</w:t>
      </w:r>
    </w:p>
    <w:p w14:paraId="7B37D6A3" w14:textId="2476EDF5" w:rsidR="00D8179D" w:rsidRPr="0061489B" w:rsidRDefault="00D8179D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Robustez ante fallas.</w:t>
      </w:r>
    </w:p>
    <w:p w14:paraId="5D14B9ED" w14:textId="39248F65" w:rsidR="00525665" w:rsidRPr="00153533" w:rsidRDefault="00D8179D" w:rsidP="0015353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Limitaciones:</w:t>
      </w:r>
    </w:p>
    <w:p w14:paraId="29216977" w14:textId="77777777" w:rsidR="00525665" w:rsidRPr="0061489B" w:rsidRDefault="00D8179D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Maestro sin persistencia (solo RAM).</w:t>
      </w:r>
    </w:p>
    <w:p w14:paraId="2E09B475" w14:textId="77777777" w:rsidR="00525665" w:rsidRPr="0061489B" w:rsidRDefault="00D8179D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Red de amigos estática (configurada manualmente).</w:t>
      </w:r>
    </w:p>
    <w:p w14:paraId="0A80E1BC" w14:textId="77777777" w:rsidR="00525665" w:rsidRPr="0061489B" w:rsidRDefault="00D8179D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Sin autenticación de peers.</w:t>
      </w:r>
    </w:p>
    <w:p w14:paraId="25325308" w14:textId="330CBB79" w:rsidR="00D8179D" w:rsidRPr="0061489B" w:rsidRDefault="00D8179D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Transferencias síncronas (sin streaming para archivos grandes).</w:t>
      </w:r>
    </w:p>
    <w:p w14:paraId="16A82F8D" w14:textId="77777777" w:rsidR="00D8179D" w:rsidRPr="0061489B" w:rsidRDefault="00D8179D" w:rsidP="00D8179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Cuellos de botella:</w:t>
      </w:r>
    </w:p>
    <w:p w14:paraId="505C973A" w14:textId="77777777" w:rsidR="00525665" w:rsidRPr="0061489B" w:rsidRDefault="00D8179D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Maestro como punto único de falla inicial.</w:t>
      </w:r>
    </w:p>
    <w:p w14:paraId="726CD442" w14:textId="77777777" w:rsidR="00525665" w:rsidRPr="0061489B" w:rsidRDefault="00D8179D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ThreadPoolExecutor limitado a 10 transferencias.</w:t>
      </w:r>
    </w:p>
    <w:p w14:paraId="1A175332" w14:textId="77777777" w:rsidR="00525665" w:rsidRPr="0061489B" w:rsidRDefault="00D8179D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Serialización JSON pesada con muchos metadatos.</w:t>
      </w:r>
    </w:p>
    <w:p w14:paraId="18A949F8" w14:textId="4E61D438" w:rsidR="00D8179D" w:rsidRPr="0061489B" w:rsidRDefault="00D8179D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Falta de notificaciones push (usa polling).</w:t>
      </w:r>
    </w:p>
    <w:p w14:paraId="2BA1E11D" w14:textId="6EF138D4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BCEDB31" w14:textId="23D182F0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9BBC1EB" w14:textId="2537E5E5" w:rsidR="00525665" w:rsidRPr="0061489B" w:rsidRDefault="00153533" w:rsidP="005256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8</w:t>
      </w:r>
      <w:r w:rsidR="00525665"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. Código Fuente en Repositorio y Video Demostración</w:t>
      </w:r>
    </w:p>
    <w:p w14:paraId="5A38B5FE" w14:textId="4DC3E029" w:rsidR="00525665" w:rsidRPr="0061489B" w:rsidRDefault="00525665" w:rsidP="005256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CAABB86" w14:textId="50281760" w:rsidR="00525665" w:rsidRPr="0061489B" w:rsidRDefault="00153533" w:rsidP="005256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8</w:t>
      </w:r>
      <w:r w:rsidR="00525665"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.1 Estructura del Repositorio</w:t>
      </w:r>
    </w:p>
    <w:p w14:paraId="4CE8E3E3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P2P-Proyecto/</w:t>
      </w:r>
    </w:p>
    <w:p w14:paraId="1D7B5DFF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lastRenderedPageBreak/>
        <w:t>├── maestro/</w:t>
      </w:r>
    </w:p>
    <w:p w14:paraId="20D1D402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server_maestro.py        # Servidor central REST</w:t>
      </w:r>
    </w:p>
    <w:p w14:paraId="2CBF186F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└── config.json              # Configuración del Maestro</w:t>
      </w:r>
    </w:p>
    <w:p w14:paraId="3A192DA5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peer1/, peer2/, peer3/       # Nodos P2P</w:t>
      </w:r>
    </w:p>
    <w:p w14:paraId="72F8EC2E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 xml:space="preserve">│   ├── server_rest.py           # API REST del peer  </w:t>
      </w:r>
    </w:p>
    <w:p w14:paraId="5289875D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server_grpc.py           # Servidor gRPC</w:t>
      </w:r>
    </w:p>
    <w:p w14:paraId="011ACEEF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client.py                # Cliente CLI</w:t>
      </w:r>
    </w:p>
    <w:p w14:paraId="7C81599F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│   ├── run_peer.py              # Launcher REST + gRPC</w:t>
      </w:r>
    </w:p>
    <w:p w14:paraId="09582ED0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config.json              # Configuración del peer</w:t>
      </w:r>
    </w:p>
    <w:p w14:paraId="17089EEE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└── shared/                  # Archivos compartidos</w:t>
      </w:r>
    </w:p>
    <w:p w14:paraId="40C5E13C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common/</w:t>
      </w:r>
    </w:p>
    <w:p w14:paraId="025E8D4C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grpc_client.py           # Cliente gRPC reutilizable</w:t>
      </w:r>
    </w:p>
    <w:p w14:paraId="005F4F91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files_pb2.py             # Clases generadas de Protocol Buffers</w:t>
      </w:r>
    </w:p>
    <w:p w14:paraId="637C0E92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└── files_pb2_grpc.py        # Servicios gRPC generados</w:t>
      </w:r>
    </w:p>
    <w:p w14:paraId="2947DDE9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proto/</w:t>
      </w:r>
    </w:p>
    <w:p w14:paraId="45190C49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└── files.proto              # Definición de servicios gRPC</w:t>
      </w:r>
    </w:p>
    <w:p w14:paraId="6CF921C9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scripts/</w:t>
      </w:r>
    </w:p>
    <w:p w14:paraId="2C9210FC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prueba_completa.sh       # Prueba automatizada</w:t>
      </w:r>
    </w:p>
    <w:p w14:paraId="7AA25BD9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verificar_sistema.sh     # Script de verificación</w:t>
      </w:r>
    </w:p>
    <w:p w14:paraId="41AA9EE6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└── start_component.sh       # Lanzador de componentes</w:t>
      </w:r>
    </w:p>
    <w:p w14:paraId="499EBC30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├── docs/</w:t>
      </w:r>
    </w:p>
    <w:p w14:paraId="69A66716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├── README.md                # Descripción del proyecto</w:t>
      </w:r>
    </w:p>
    <w:p w14:paraId="2FCD952E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│   └── README_GUIA_EJECUCION.md # Guía de instalación y uso</w:t>
      </w:r>
    </w:p>
    <w:p w14:paraId="7CE0C58C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└── venv/                        # Entorno virtual</w:t>
      </w:r>
    </w:p>
    <w:p w14:paraId="560782C5" w14:textId="6E7B6D0B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930A398" w14:textId="31AC0AAB" w:rsidR="00525665" w:rsidRPr="0061489B" w:rsidRDefault="00153533" w:rsidP="005256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8</w:t>
      </w:r>
      <w:r w:rsidR="00525665"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.2 Comandos de Prueba</w:t>
      </w:r>
    </w:p>
    <w:p w14:paraId="5A00EADD" w14:textId="77777777" w:rsidR="00525665" w:rsidRPr="0061489B" w:rsidRDefault="00525665" w:rsidP="005256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</w:rPr>
        <w:t>Registro y consulta REST:</w:t>
      </w:r>
    </w:p>
    <w:p w14:paraId="703F08CF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curl http://localhost:9000/peers | python -m json.tool</w:t>
      </w:r>
    </w:p>
    <w:p w14:paraId="3D41D5F3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curl "http://localhost:9000/locate?file=archivo1.txt" | python -m json.tool</w:t>
      </w:r>
    </w:p>
    <w:p w14:paraId="21B9A2B9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curl "http://localhost:9005/locate?file=archivo2.txt" | python -m json.tool</w:t>
      </w:r>
    </w:p>
    <w:p w14:paraId="69A445B5" w14:textId="77777777" w:rsidR="00525665" w:rsidRPr="0061489B" w:rsidRDefault="00525665" w:rsidP="005256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89B">
        <w:rPr>
          <w:rFonts w:ascii="Times New Roman" w:hAnsi="Times New Roman" w:cs="Times New Roman"/>
          <w:b/>
          <w:bCs/>
          <w:sz w:val="24"/>
          <w:szCs w:val="24"/>
        </w:rPr>
        <w:t>Transferencias gRPC:</w:t>
      </w:r>
    </w:p>
    <w:p w14:paraId="5E131AED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python client.py --action download --file archivo1.txt</w:t>
      </w:r>
    </w:p>
    <w:p w14:paraId="1DFCDEB3" w14:textId="77777777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  <w:r w:rsidRPr="0061489B">
        <w:rPr>
          <w:rFonts w:ascii="Times New Roman" w:hAnsi="Times New Roman" w:cs="Times New Roman"/>
          <w:sz w:val="24"/>
          <w:szCs w:val="24"/>
        </w:rPr>
        <w:t>python client.py --action upload --file nuevo.txt --peer http://localhost:9003 --grpc-port 9004 --filepath local_file.txt</w:t>
      </w:r>
    </w:p>
    <w:p w14:paraId="08F84263" w14:textId="25DB3760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</w:rPr>
      </w:pPr>
    </w:p>
    <w:p w14:paraId="37177CC6" w14:textId="275840E3" w:rsidR="00525665" w:rsidRPr="0061489B" w:rsidRDefault="00153533" w:rsidP="0052566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8</w:t>
      </w:r>
      <w:r w:rsidR="00525665" w:rsidRPr="0061489B">
        <w:rPr>
          <w:rFonts w:ascii="Times New Roman" w:hAnsi="Times New Roman" w:cs="Times New Roman"/>
          <w:b/>
          <w:bCs/>
          <w:sz w:val="24"/>
          <w:szCs w:val="24"/>
          <w:lang w:val="es-419"/>
        </w:rPr>
        <w:t>.3 Video Demostración (10–15 minutos)</w:t>
      </w:r>
    </w:p>
    <w:p w14:paraId="1B1A833C" w14:textId="3EA1CB8A" w:rsidR="00525665" w:rsidRPr="0061489B" w:rsidRDefault="00525665" w:rsidP="0052566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Guion:</w:t>
      </w:r>
    </w:p>
    <w:p w14:paraId="55132875" w14:textId="596339B4" w:rsidR="00525665" w:rsidRPr="0061489B" w:rsidRDefault="0052566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Explicación breve de la arquitectura.</w:t>
      </w:r>
    </w:p>
    <w:p w14:paraId="286F858D" w14:textId="77777777" w:rsidR="00525665" w:rsidRPr="0061489B" w:rsidRDefault="0052566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Levantar Maestro + 3 peers.</w:t>
      </w:r>
    </w:p>
    <w:p w14:paraId="18450588" w14:textId="77777777" w:rsidR="00525665" w:rsidRPr="0061489B" w:rsidRDefault="0052566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Registrar peers automáticamente.</w:t>
      </w:r>
    </w:p>
    <w:p w14:paraId="643DA33B" w14:textId="77777777" w:rsidR="00525665" w:rsidRPr="0061489B" w:rsidRDefault="0052566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Búsqueda de archivo vía Maestro.</w:t>
      </w:r>
    </w:p>
    <w:p w14:paraId="08887C3E" w14:textId="77777777" w:rsidR="00525665" w:rsidRPr="0061489B" w:rsidRDefault="0052566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Búsqueda distribuida vía peers amigos.</w:t>
      </w:r>
    </w:p>
    <w:p w14:paraId="597AC20F" w14:textId="3DFF5C66" w:rsidR="00525665" w:rsidRPr="0061489B" w:rsidRDefault="00525665">
      <w:pPr>
        <w:pStyle w:val="Prrafode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61489B">
        <w:rPr>
          <w:rFonts w:ascii="Times New Roman" w:hAnsi="Times New Roman" w:cs="Times New Roman"/>
          <w:sz w:val="24"/>
          <w:szCs w:val="24"/>
          <w:lang w:val="es-419"/>
        </w:rPr>
        <w:t>Ejemplo de transferencia gRPC (upload + download).</w:t>
      </w:r>
    </w:p>
    <w:p w14:paraId="6949268E" w14:textId="71A6D90B" w:rsidR="004B1503" w:rsidRPr="0061489B" w:rsidRDefault="004B1503">
      <w:pPr>
        <w:rPr>
          <w:rFonts w:ascii="Times New Roman" w:hAnsi="Times New Roman" w:cs="Times New Roman"/>
          <w:sz w:val="24"/>
          <w:szCs w:val="24"/>
          <w:lang w:val="es-419"/>
        </w:rPr>
      </w:pPr>
    </w:p>
    <w:sectPr w:rsidR="004B1503" w:rsidRPr="006148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C31E68"/>
    <w:multiLevelType w:val="hybridMultilevel"/>
    <w:tmpl w:val="6444FF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CF3"/>
    <w:multiLevelType w:val="hybridMultilevel"/>
    <w:tmpl w:val="ED149F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6300"/>
    <w:multiLevelType w:val="hybridMultilevel"/>
    <w:tmpl w:val="7C541C6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13393"/>
    <w:multiLevelType w:val="hybridMultilevel"/>
    <w:tmpl w:val="01DA5A4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22CB7"/>
    <w:multiLevelType w:val="hybridMultilevel"/>
    <w:tmpl w:val="B2A052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3364B"/>
    <w:multiLevelType w:val="hybridMultilevel"/>
    <w:tmpl w:val="2D022B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93BB9"/>
    <w:multiLevelType w:val="hybridMultilevel"/>
    <w:tmpl w:val="E1ECCA9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941F8"/>
    <w:multiLevelType w:val="hybridMultilevel"/>
    <w:tmpl w:val="077EB6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20AD6"/>
    <w:multiLevelType w:val="hybridMultilevel"/>
    <w:tmpl w:val="D49E53D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73DF5"/>
    <w:multiLevelType w:val="hybridMultilevel"/>
    <w:tmpl w:val="7D92AA6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7638F"/>
    <w:multiLevelType w:val="hybridMultilevel"/>
    <w:tmpl w:val="82E03D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21C4E"/>
    <w:multiLevelType w:val="hybridMultilevel"/>
    <w:tmpl w:val="A2E4B51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34B7E"/>
    <w:multiLevelType w:val="hybridMultilevel"/>
    <w:tmpl w:val="DA5804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81E32"/>
    <w:multiLevelType w:val="hybridMultilevel"/>
    <w:tmpl w:val="5CFCCA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6508E"/>
    <w:multiLevelType w:val="hybridMultilevel"/>
    <w:tmpl w:val="59AEDB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E7216"/>
    <w:multiLevelType w:val="hybridMultilevel"/>
    <w:tmpl w:val="1D48AB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603F"/>
    <w:multiLevelType w:val="hybridMultilevel"/>
    <w:tmpl w:val="2BA272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B1B06"/>
    <w:multiLevelType w:val="hybridMultilevel"/>
    <w:tmpl w:val="F946A7A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47B74"/>
    <w:multiLevelType w:val="hybridMultilevel"/>
    <w:tmpl w:val="AF083A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359A8"/>
    <w:multiLevelType w:val="hybridMultilevel"/>
    <w:tmpl w:val="728CD2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73754"/>
    <w:multiLevelType w:val="hybridMultilevel"/>
    <w:tmpl w:val="B406D6D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0110D"/>
    <w:multiLevelType w:val="hybridMultilevel"/>
    <w:tmpl w:val="89A4F5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64E08"/>
    <w:multiLevelType w:val="hybridMultilevel"/>
    <w:tmpl w:val="7FFE95C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392A"/>
    <w:multiLevelType w:val="hybridMultilevel"/>
    <w:tmpl w:val="5EBA63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91CEA"/>
    <w:multiLevelType w:val="hybridMultilevel"/>
    <w:tmpl w:val="D5D6F81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76F00"/>
    <w:multiLevelType w:val="hybridMultilevel"/>
    <w:tmpl w:val="28DCE16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43302"/>
    <w:multiLevelType w:val="hybridMultilevel"/>
    <w:tmpl w:val="18642E2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17509"/>
    <w:multiLevelType w:val="hybridMultilevel"/>
    <w:tmpl w:val="E3B2DE4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72CA3"/>
    <w:multiLevelType w:val="hybridMultilevel"/>
    <w:tmpl w:val="3FB09F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506F4"/>
    <w:multiLevelType w:val="hybridMultilevel"/>
    <w:tmpl w:val="DACEB5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B4C35"/>
    <w:multiLevelType w:val="hybridMultilevel"/>
    <w:tmpl w:val="AAB68C5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F3ABE"/>
    <w:multiLevelType w:val="hybridMultilevel"/>
    <w:tmpl w:val="9992228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221BB"/>
    <w:multiLevelType w:val="hybridMultilevel"/>
    <w:tmpl w:val="7F1A95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B0EAD"/>
    <w:multiLevelType w:val="hybridMultilevel"/>
    <w:tmpl w:val="56766E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2412D"/>
    <w:multiLevelType w:val="hybridMultilevel"/>
    <w:tmpl w:val="FFE46B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07066"/>
    <w:multiLevelType w:val="hybridMultilevel"/>
    <w:tmpl w:val="B03EEC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F096C"/>
    <w:multiLevelType w:val="hybridMultilevel"/>
    <w:tmpl w:val="49AEEE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02A96"/>
    <w:multiLevelType w:val="hybridMultilevel"/>
    <w:tmpl w:val="F760B3F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6536E"/>
    <w:multiLevelType w:val="hybridMultilevel"/>
    <w:tmpl w:val="C9A427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E6E53"/>
    <w:multiLevelType w:val="hybridMultilevel"/>
    <w:tmpl w:val="6598D9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B3B40"/>
    <w:multiLevelType w:val="hybridMultilevel"/>
    <w:tmpl w:val="B11E39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77EDD"/>
    <w:multiLevelType w:val="hybridMultilevel"/>
    <w:tmpl w:val="70FAB4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87147">
    <w:abstractNumId w:val="5"/>
  </w:num>
  <w:num w:numId="2" w16cid:durableId="94443436">
    <w:abstractNumId w:val="3"/>
  </w:num>
  <w:num w:numId="3" w16cid:durableId="1549143458">
    <w:abstractNumId w:val="2"/>
  </w:num>
  <w:num w:numId="4" w16cid:durableId="619536773">
    <w:abstractNumId w:val="4"/>
  </w:num>
  <w:num w:numId="5" w16cid:durableId="1239705930">
    <w:abstractNumId w:val="1"/>
  </w:num>
  <w:num w:numId="6" w16cid:durableId="926620424">
    <w:abstractNumId w:val="0"/>
  </w:num>
  <w:num w:numId="7" w16cid:durableId="13698937">
    <w:abstractNumId w:val="25"/>
  </w:num>
  <w:num w:numId="8" w16cid:durableId="112722469">
    <w:abstractNumId w:val="44"/>
  </w:num>
  <w:num w:numId="9" w16cid:durableId="1070342999">
    <w:abstractNumId w:val="33"/>
  </w:num>
  <w:num w:numId="10" w16cid:durableId="27268869">
    <w:abstractNumId w:val="30"/>
  </w:num>
  <w:num w:numId="11" w16cid:durableId="1333147589">
    <w:abstractNumId w:val="23"/>
  </w:num>
  <w:num w:numId="12" w16cid:durableId="1548762108">
    <w:abstractNumId w:val="37"/>
  </w:num>
  <w:num w:numId="13" w16cid:durableId="1902788740">
    <w:abstractNumId w:val="28"/>
  </w:num>
  <w:num w:numId="14" w16cid:durableId="1635326713">
    <w:abstractNumId w:val="36"/>
  </w:num>
  <w:num w:numId="15" w16cid:durableId="333648710">
    <w:abstractNumId w:val="14"/>
  </w:num>
  <w:num w:numId="16" w16cid:durableId="1219975330">
    <w:abstractNumId w:val="43"/>
  </w:num>
  <w:num w:numId="17" w16cid:durableId="546334440">
    <w:abstractNumId w:val="13"/>
  </w:num>
  <w:num w:numId="18" w16cid:durableId="1246115151">
    <w:abstractNumId w:val="31"/>
  </w:num>
  <w:num w:numId="19" w16cid:durableId="265239071">
    <w:abstractNumId w:val="45"/>
  </w:num>
  <w:num w:numId="20" w16cid:durableId="1492673494">
    <w:abstractNumId w:val="26"/>
  </w:num>
  <w:num w:numId="21" w16cid:durableId="2076470186">
    <w:abstractNumId w:val="12"/>
  </w:num>
  <w:num w:numId="22" w16cid:durableId="2130588608">
    <w:abstractNumId w:val="40"/>
  </w:num>
  <w:num w:numId="23" w16cid:durableId="1376809365">
    <w:abstractNumId w:val="15"/>
  </w:num>
  <w:num w:numId="24" w16cid:durableId="1368096332">
    <w:abstractNumId w:val="9"/>
  </w:num>
  <w:num w:numId="25" w16cid:durableId="1900937653">
    <w:abstractNumId w:val="21"/>
  </w:num>
  <w:num w:numId="26" w16cid:durableId="1996685369">
    <w:abstractNumId w:val="24"/>
  </w:num>
  <w:num w:numId="27" w16cid:durableId="927154515">
    <w:abstractNumId w:val="8"/>
  </w:num>
  <w:num w:numId="28" w16cid:durableId="502168806">
    <w:abstractNumId w:val="32"/>
  </w:num>
  <w:num w:numId="29" w16cid:durableId="700204186">
    <w:abstractNumId w:val="10"/>
  </w:num>
  <w:num w:numId="30" w16cid:durableId="2085252858">
    <w:abstractNumId w:val="17"/>
  </w:num>
  <w:num w:numId="31" w16cid:durableId="453329527">
    <w:abstractNumId w:val="7"/>
  </w:num>
  <w:num w:numId="32" w16cid:durableId="322665399">
    <w:abstractNumId w:val="46"/>
  </w:num>
  <w:num w:numId="33" w16cid:durableId="1194882403">
    <w:abstractNumId w:val="19"/>
  </w:num>
  <w:num w:numId="34" w16cid:durableId="1933928168">
    <w:abstractNumId w:val="18"/>
  </w:num>
  <w:num w:numId="35" w16cid:durableId="1775394579">
    <w:abstractNumId w:val="20"/>
  </w:num>
  <w:num w:numId="36" w16cid:durableId="76172911">
    <w:abstractNumId w:val="22"/>
  </w:num>
  <w:num w:numId="37" w16cid:durableId="1968316903">
    <w:abstractNumId w:val="34"/>
  </w:num>
  <w:num w:numId="38" w16cid:durableId="1258095058">
    <w:abstractNumId w:val="42"/>
  </w:num>
  <w:num w:numId="39" w16cid:durableId="1911184223">
    <w:abstractNumId w:val="6"/>
  </w:num>
  <w:num w:numId="40" w16cid:durableId="1786339700">
    <w:abstractNumId w:val="38"/>
  </w:num>
  <w:num w:numId="41" w16cid:durableId="2117556169">
    <w:abstractNumId w:val="41"/>
  </w:num>
  <w:num w:numId="42" w16cid:durableId="1127890577">
    <w:abstractNumId w:val="47"/>
  </w:num>
  <w:num w:numId="43" w16cid:durableId="40061797">
    <w:abstractNumId w:val="16"/>
  </w:num>
  <w:num w:numId="44" w16cid:durableId="293561254">
    <w:abstractNumId w:val="11"/>
  </w:num>
  <w:num w:numId="45" w16cid:durableId="1021472343">
    <w:abstractNumId w:val="29"/>
  </w:num>
  <w:num w:numId="46" w16cid:durableId="433017233">
    <w:abstractNumId w:val="39"/>
  </w:num>
  <w:num w:numId="47" w16cid:durableId="1216503008">
    <w:abstractNumId w:val="27"/>
  </w:num>
  <w:num w:numId="48" w16cid:durableId="715084000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BCA"/>
    <w:rsid w:val="0015074B"/>
    <w:rsid w:val="00153533"/>
    <w:rsid w:val="0029639D"/>
    <w:rsid w:val="00326F90"/>
    <w:rsid w:val="00431A34"/>
    <w:rsid w:val="004476ED"/>
    <w:rsid w:val="004B1503"/>
    <w:rsid w:val="00525665"/>
    <w:rsid w:val="0061489B"/>
    <w:rsid w:val="007A0ABA"/>
    <w:rsid w:val="0091298F"/>
    <w:rsid w:val="009747AD"/>
    <w:rsid w:val="009D57D9"/>
    <w:rsid w:val="00AA1D8D"/>
    <w:rsid w:val="00B07F15"/>
    <w:rsid w:val="00B47730"/>
    <w:rsid w:val="00BE2976"/>
    <w:rsid w:val="00CB0664"/>
    <w:rsid w:val="00D8179D"/>
    <w:rsid w:val="00E760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23EFA"/>
  <w14:defaultImageDpi w14:val="300"/>
  <w15:docId w15:val="{183B472B-1215-4BDD-8F83-04E69A78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2566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21</Pages>
  <Words>3000</Words>
  <Characters>16505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Santiago Maya Horta</cp:lastModifiedBy>
  <cp:revision>6</cp:revision>
  <dcterms:created xsi:type="dcterms:W3CDTF">2013-12-23T23:15:00Z</dcterms:created>
  <dcterms:modified xsi:type="dcterms:W3CDTF">2025-09-22T18:33:00Z</dcterms:modified>
  <cp:category/>
</cp:coreProperties>
</file>